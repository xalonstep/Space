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DF20" w14:textId="18E325FA" w:rsidR="00061CF6" w:rsidRPr="00E808FD" w:rsidRDefault="00271DB2" w:rsidP="00B325E9">
      <w:pPr>
        <w:pStyle w:val="1"/>
        <w:jc w:val="center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ДОГОВОР</w:t>
      </w:r>
      <w:r w:rsidR="00CC33A2" w:rsidRPr="00E808FD">
        <w:rPr>
          <w:rFonts w:cstheme="majorHAnsi"/>
          <w:color w:val="000000" w:themeColor="text1"/>
          <w:lang w:val="ru-RU"/>
        </w:rPr>
        <w:t>-ОФЕРТА</w:t>
      </w:r>
      <w:r w:rsidRPr="00E808FD">
        <w:rPr>
          <w:rFonts w:cstheme="majorHAnsi"/>
          <w:color w:val="000000" w:themeColor="text1"/>
          <w:lang w:val="ru-RU"/>
        </w:rPr>
        <w:t xml:space="preserve"> АРЕНДЫ КАЛЬЯННОГО ОБОРУДОВАНИЯ</w:t>
      </w:r>
      <w:r w:rsidR="008638B9" w:rsidRPr="00E808FD">
        <w:rPr>
          <w:rFonts w:cstheme="majorHAnsi"/>
          <w:color w:val="000000" w:themeColor="text1"/>
          <w:lang w:val="ru-RU"/>
        </w:rPr>
        <w:t xml:space="preserve"> </w:t>
      </w:r>
    </w:p>
    <w:p w14:paraId="456FB354" w14:textId="7145EA20" w:rsidR="00061CF6" w:rsidRPr="00E808FD" w:rsidRDefault="00061CF6" w:rsidP="00CC33A2">
      <w:pPr>
        <w:rPr>
          <w:rFonts w:asciiTheme="majorHAnsi" w:hAnsiTheme="majorHAnsi" w:cstheme="majorHAnsi"/>
          <w:color w:val="000000" w:themeColor="text1"/>
          <w:lang w:val="ru-RU"/>
        </w:rPr>
      </w:pPr>
    </w:p>
    <w:p w14:paraId="693F7C26" w14:textId="25A05F54" w:rsidR="00061CF6" w:rsidRPr="00E808FD" w:rsidRDefault="00271DB2">
      <w:pPr>
        <w:rPr>
          <w:rFonts w:asciiTheme="majorHAnsi" w:hAnsiTheme="majorHAnsi" w:cstheme="majorHAnsi"/>
          <w:color w:val="000000" w:themeColor="text1"/>
          <w:lang w:val="ru-RU"/>
        </w:rPr>
      </w:pPr>
      <w:r w:rsidRPr="00E808FD">
        <w:rPr>
          <w:rFonts w:asciiTheme="majorHAnsi" w:hAnsiTheme="majorHAnsi" w:cstheme="majorHAnsi"/>
          <w:color w:val="000000" w:themeColor="text1"/>
          <w:lang w:val="ru-RU"/>
        </w:rPr>
        <w:t xml:space="preserve">ИП </w:t>
      </w:r>
      <w:r w:rsidR="008638B9" w:rsidRPr="00E808FD">
        <w:rPr>
          <w:rFonts w:asciiTheme="majorHAnsi" w:hAnsiTheme="majorHAnsi" w:cstheme="majorHAnsi"/>
          <w:color w:val="000000" w:themeColor="text1"/>
          <w:lang w:val="ru-RU"/>
        </w:rPr>
        <w:t xml:space="preserve">Морозов Степан </w:t>
      </w:r>
      <w:r w:rsidR="00CC33A2" w:rsidRPr="00E808FD">
        <w:rPr>
          <w:rFonts w:asciiTheme="majorHAnsi" w:hAnsiTheme="majorHAnsi" w:cstheme="majorHAnsi"/>
          <w:color w:val="000000" w:themeColor="text1"/>
          <w:lang w:val="ru-RU"/>
        </w:rPr>
        <w:t>Александрович (</w:t>
      </w:r>
      <w:r w:rsidR="00CC33A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ИНН: </w:t>
      </w:r>
      <w:r w:rsidR="00CC33A2" w:rsidRPr="00E808FD">
        <w:rPr>
          <w:rFonts w:asciiTheme="majorHAnsi" w:hAnsiTheme="majorHAnsi" w:cstheme="majorHAnsi"/>
          <w:lang w:val="ru-RU"/>
        </w:rPr>
        <w:t>732894921492</w:t>
      </w:r>
      <w:r w:rsidR="00BA1D65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CC33A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ОГРНИП: </w:t>
      </w:r>
      <w:r w:rsidR="00CC33A2" w:rsidRPr="00E808FD">
        <w:rPr>
          <w:rFonts w:asciiTheme="majorHAnsi" w:hAnsiTheme="majorHAnsi" w:cstheme="majorHAnsi"/>
          <w:lang w:val="ru-RU"/>
        </w:rPr>
        <w:t>325730000050575</w:t>
      </w:r>
      <w:r w:rsidR="00CC33A2" w:rsidRPr="00E808FD">
        <w:rPr>
          <w:rFonts w:asciiTheme="majorHAnsi" w:hAnsiTheme="majorHAnsi" w:cstheme="majorHAnsi"/>
          <w:lang w:val="ru-RU"/>
        </w:rPr>
        <w:t>)</w:t>
      </w:r>
      <w:r w:rsidRPr="00E808FD">
        <w:rPr>
          <w:rFonts w:asciiTheme="majorHAnsi" w:hAnsiTheme="majorHAnsi" w:cstheme="majorHAnsi"/>
          <w:color w:val="000000" w:themeColor="text1"/>
          <w:lang w:val="ru-RU"/>
        </w:rPr>
        <w:t xml:space="preserve">, именуемый в дальнейшем «Арендодатель», </w:t>
      </w:r>
      <w:r w:rsidR="00CC33A2" w:rsidRPr="00E808FD">
        <w:rPr>
          <w:rFonts w:asciiTheme="majorHAnsi" w:hAnsiTheme="majorHAnsi" w:cstheme="majorHAnsi"/>
          <w:lang w:val="ru-RU"/>
        </w:rPr>
        <w:t>публикует настоящий договор-оферту о предоставлении оборудования в аренду неопределённому кругу лиц (далее – «Арендаторы»).</w:t>
      </w:r>
      <w:r w:rsidR="00CC33A2" w:rsidRPr="00E808FD">
        <w:rPr>
          <w:rFonts w:asciiTheme="majorHAnsi" w:hAnsiTheme="majorHAnsi" w:cstheme="majorHAnsi"/>
          <w:lang w:val="ru-RU"/>
        </w:rPr>
        <w:br/>
      </w:r>
    </w:p>
    <w:p w14:paraId="481D5723" w14:textId="50847700" w:rsidR="00CC33A2" w:rsidRPr="00E808FD" w:rsidRDefault="00CC33A2">
      <w:pPr>
        <w:rPr>
          <w:rFonts w:asciiTheme="majorHAnsi" w:hAnsiTheme="majorHAnsi" w:cstheme="majorHAnsi"/>
          <w:color w:val="000000" w:themeColor="text1"/>
          <w:lang w:val="ru-RU"/>
        </w:rPr>
      </w:pPr>
      <w:r w:rsidRPr="00E808FD">
        <w:rPr>
          <w:rFonts w:asciiTheme="majorHAnsi" w:hAnsiTheme="majorHAnsi" w:cstheme="majorHAnsi"/>
          <w:lang w:val="ru-RU"/>
        </w:rPr>
        <w:t>Оплата услуг аренды, либо фактическое получение оборудования, является акцептом (согласием) условий настоящего договора в соответствии со ст. 437 и 438 ГК РФ.</w:t>
      </w:r>
    </w:p>
    <w:p w14:paraId="438AA774" w14:textId="77777777" w:rsidR="00061CF6" w:rsidRPr="00E808FD" w:rsidRDefault="00271DB2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1. Предмет договора</w:t>
      </w:r>
    </w:p>
    <w:p w14:paraId="6E220F94" w14:textId="29288A19" w:rsidR="00CC33A2" w:rsidRPr="00E808FD" w:rsidRDefault="00CC33A2" w:rsidP="00CC33A2">
      <w:pPr>
        <w:rPr>
          <w:rFonts w:asciiTheme="majorHAnsi" w:hAnsiTheme="majorHAnsi" w:cstheme="majorHAnsi"/>
          <w:lang w:val="ru-RU"/>
        </w:rPr>
      </w:pPr>
      <w:r w:rsidRPr="00E808FD">
        <w:rPr>
          <w:rFonts w:asciiTheme="majorHAnsi" w:hAnsiTheme="majorHAnsi" w:cstheme="majorHAnsi"/>
          <w:lang w:val="ru-RU"/>
        </w:rPr>
        <w:t xml:space="preserve">1.1. </w:t>
      </w:r>
      <w:r w:rsidRPr="00E808FD">
        <w:rPr>
          <w:rFonts w:asciiTheme="majorHAnsi" w:hAnsiTheme="majorHAnsi" w:cstheme="majorHAnsi"/>
          <w:lang w:val="ru-RU"/>
        </w:rPr>
        <w:t>Арендодатель предоставляет Арендатору во временное пользование оборудование (кальяны и аксессуары), а Арендатор обязуется принять его, использовать по назначению и вернуть в срок. Перечень оборудования, сроки аренды и стоимость указываются в заказе и подтверждаются Актом приёма-передачи.</w:t>
      </w:r>
    </w:p>
    <w:p w14:paraId="44769FFE" w14:textId="77777777" w:rsidR="00CC33A2" w:rsidRPr="00E808FD" w:rsidRDefault="00CC33A2" w:rsidP="00CC33A2">
      <w:pPr>
        <w:pStyle w:val="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2. Порядок заключения договора</w:t>
      </w:r>
    </w:p>
    <w:p w14:paraId="15E4BD3A" w14:textId="77777777" w:rsidR="00CC33A2" w:rsidRPr="00CD2C6B" w:rsidRDefault="00CC33A2" w:rsidP="00CC33A2">
      <w:pPr>
        <w:rPr>
          <w:rFonts w:asciiTheme="majorHAnsi" w:hAnsiTheme="majorHAnsi" w:cstheme="majorHAnsi"/>
          <w:lang w:val="ru-RU"/>
        </w:rPr>
      </w:pPr>
      <w:r w:rsidRPr="00E808FD">
        <w:rPr>
          <w:rFonts w:asciiTheme="majorHAnsi" w:hAnsiTheme="majorHAnsi" w:cstheme="majorHAnsi"/>
          <w:lang w:val="ru-RU"/>
        </w:rPr>
        <w:t>2.1. Настоящий договор является публичной офертой.</w:t>
      </w:r>
      <w:r w:rsidRPr="00E808FD">
        <w:rPr>
          <w:rFonts w:asciiTheme="majorHAnsi" w:hAnsiTheme="majorHAnsi" w:cstheme="majorHAnsi"/>
          <w:lang w:val="ru-RU"/>
        </w:rPr>
        <w:br/>
        <w:t>2.2. Акцептом договора считается:</w:t>
      </w:r>
      <w:r w:rsidRPr="00E808FD">
        <w:rPr>
          <w:rFonts w:asciiTheme="majorHAnsi" w:hAnsiTheme="majorHAnsi" w:cstheme="majorHAnsi"/>
          <w:lang w:val="ru-RU"/>
        </w:rPr>
        <w:br/>
        <w:t>- внесение оплаты любым способом,</w:t>
      </w:r>
      <w:r w:rsidRPr="00E808FD">
        <w:rPr>
          <w:rFonts w:asciiTheme="majorHAnsi" w:hAnsiTheme="majorHAnsi" w:cstheme="majorHAnsi"/>
          <w:lang w:val="ru-RU"/>
        </w:rPr>
        <w:br/>
        <w:t>- либо фактическое получение оборудования по Акту.</w:t>
      </w:r>
      <w:r w:rsidRPr="00E808FD">
        <w:rPr>
          <w:rFonts w:asciiTheme="majorHAnsi" w:hAnsiTheme="majorHAnsi" w:cstheme="majorHAnsi"/>
          <w:lang w:val="ru-RU"/>
        </w:rPr>
        <w:br/>
        <w:t xml:space="preserve">2.3. </w:t>
      </w:r>
      <w:r w:rsidRPr="00CD2C6B">
        <w:rPr>
          <w:rFonts w:asciiTheme="majorHAnsi" w:hAnsiTheme="majorHAnsi" w:cstheme="majorHAnsi"/>
          <w:lang w:val="ru-RU"/>
        </w:rPr>
        <w:t>С момента акцепта договор считается заключённым.</w:t>
      </w:r>
    </w:p>
    <w:p w14:paraId="1346B4DB" w14:textId="77777777" w:rsidR="00CC33A2" w:rsidRPr="00E808FD" w:rsidRDefault="00CC33A2" w:rsidP="00CC33A2">
      <w:pPr>
        <w:rPr>
          <w:rFonts w:asciiTheme="majorHAnsi" w:hAnsiTheme="majorHAnsi" w:cstheme="majorHAnsi"/>
          <w:lang w:val="ru-RU"/>
        </w:rPr>
      </w:pPr>
    </w:p>
    <w:p w14:paraId="70BEB55A" w14:textId="799B511F" w:rsidR="00061CF6" w:rsidRPr="00E808FD" w:rsidRDefault="00CC33A2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3</w:t>
      </w:r>
      <w:r w:rsidR="00271DB2" w:rsidRPr="00E808FD">
        <w:rPr>
          <w:rFonts w:cstheme="majorHAnsi"/>
          <w:color w:val="000000" w:themeColor="text1"/>
          <w:lang w:val="ru-RU"/>
        </w:rPr>
        <w:t>. Срок аренды</w:t>
      </w:r>
    </w:p>
    <w:p w14:paraId="5F40349B" w14:textId="426ED353" w:rsidR="00061CF6" w:rsidRPr="00E808FD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3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.1. Минимальный срок аренды составляет 1 (одни) сутки</w:t>
      </w:r>
      <w:r w:rsidR="00CC33A2" w:rsidRPr="00E808FD">
        <w:rPr>
          <w:rFonts w:asciiTheme="majorHAnsi" w:hAnsiTheme="majorHAnsi" w:cstheme="majorHAnsi"/>
          <w:color w:val="000000" w:themeColor="text1"/>
          <w:lang w:val="ru-RU"/>
        </w:rPr>
        <w:t>, если иное не согласованно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3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.2. Срок аренды исчисляется календарными днями и определяется с даты и времени передачи оборудования Арендатору до 23:59 последнего дня аренды.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3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.3. </w:t>
      </w:r>
      <w:r w:rsidR="008638B9" w:rsidRPr="00E808FD">
        <w:rPr>
          <w:rFonts w:asciiTheme="majorHAnsi" w:hAnsiTheme="majorHAnsi" w:cstheme="majorHAnsi"/>
          <w:color w:val="000000" w:themeColor="text1"/>
          <w:lang w:val="ru-RU"/>
        </w:rPr>
        <w:t>За несвоевременный возврат оборудования без уведомления взыскивается плата за каждые просроченные сутки в размере суточной аренды плюс 50% от её стоимости.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3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.4. Уведомление о продлении аренды должно быть направлено Арендодателю не позднее чем за 3 (три) часа до окончания срока аренды.</w:t>
      </w:r>
    </w:p>
    <w:p w14:paraId="3D2F0257" w14:textId="75CFDAA6" w:rsidR="00061CF6" w:rsidRPr="00E808FD" w:rsidRDefault="00E808FD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4</w:t>
      </w:r>
      <w:r w:rsidR="00271DB2" w:rsidRPr="00E808FD">
        <w:rPr>
          <w:rFonts w:cstheme="majorHAnsi"/>
          <w:color w:val="000000" w:themeColor="text1"/>
          <w:lang w:val="ru-RU"/>
        </w:rPr>
        <w:t>. Стоимость и порядок расчётов</w:t>
      </w:r>
    </w:p>
    <w:p w14:paraId="4C823D66" w14:textId="1E58F70C" w:rsidR="00CC33A2" w:rsidRPr="00E808FD" w:rsidRDefault="00CD2C6B" w:rsidP="00CC33A2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4</w:t>
      </w:r>
      <w:r w:rsidR="00E808FD" w:rsidRPr="00E808FD">
        <w:rPr>
          <w:rFonts w:asciiTheme="majorHAnsi" w:hAnsiTheme="majorHAnsi" w:cstheme="majorHAnsi"/>
          <w:lang w:val="ru-RU"/>
        </w:rPr>
        <w:t xml:space="preserve">.1. </w:t>
      </w:r>
      <w:r w:rsidR="00CC33A2" w:rsidRPr="00E808FD">
        <w:rPr>
          <w:rFonts w:asciiTheme="majorHAnsi" w:hAnsiTheme="majorHAnsi" w:cstheme="majorHAnsi"/>
          <w:lang w:val="ru-RU"/>
        </w:rPr>
        <w:t>Стоимость аренды определяется по прайсу, размещённому на сайте/в приложении</w:t>
      </w:r>
      <w:r w:rsidR="00E808FD" w:rsidRPr="00E808FD">
        <w:rPr>
          <w:rFonts w:asciiTheme="majorHAnsi" w:hAnsiTheme="majorHAnsi" w:cstheme="majorHAnsi"/>
          <w:lang w:val="ru-RU"/>
        </w:rPr>
        <w:t xml:space="preserve"> или </w:t>
      </w:r>
      <w:r w:rsidR="00CC33A2" w:rsidRPr="00E808FD">
        <w:rPr>
          <w:rFonts w:asciiTheme="majorHAnsi" w:hAnsiTheme="majorHAnsi" w:cstheme="majorHAnsi"/>
          <w:lang w:val="ru-RU"/>
        </w:rPr>
        <w:t>сообщении менеджера. Оплата производится онлайн. Оплата означает согласие с условиями настоящего договора.</w:t>
      </w:r>
    </w:p>
    <w:p w14:paraId="415389AE" w14:textId="65348ABC" w:rsidR="00E808FD" w:rsidRPr="00E808FD" w:rsidRDefault="00CD2C6B" w:rsidP="00CC33A2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lang w:val="ru-RU"/>
        </w:rPr>
        <w:lastRenderedPageBreak/>
        <w:t>4</w:t>
      </w:r>
      <w:r w:rsidR="00E808FD" w:rsidRPr="00E808FD">
        <w:rPr>
          <w:rFonts w:asciiTheme="majorHAnsi" w:hAnsiTheme="majorHAnsi" w:cstheme="majorHAnsi"/>
          <w:lang w:val="ru-RU"/>
        </w:rPr>
        <w:t xml:space="preserve">.2. </w:t>
      </w:r>
      <w:r w:rsidR="00E808FD" w:rsidRPr="00E808FD">
        <w:rPr>
          <w:rFonts w:asciiTheme="majorHAnsi" w:hAnsiTheme="majorHAnsi" w:cstheme="majorHAnsi"/>
          <w:color w:val="000000" w:themeColor="text1"/>
          <w:lang w:val="ru-RU"/>
        </w:rPr>
        <w:t>Залог может быть внесён наличными либо переводом на карту.</w:t>
      </w:r>
    </w:p>
    <w:p w14:paraId="06F28274" w14:textId="4918F4B1" w:rsidR="00E808FD" w:rsidRPr="00E808FD" w:rsidRDefault="00CD2C6B" w:rsidP="00CC33A2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4</w:t>
      </w:r>
      <w:r w:rsidR="00E808FD" w:rsidRPr="00E808FD">
        <w:rPr>
          <w:rFonts w:asciiTheme="majorHAnsi" w:hAnsiTheme="majorHAnsi" w:cstheme="majorHAnsi"/>
          <w:lang w:val="ru-RU"/>
        </w:rPr>
        <w:t xml:space="preserve">.3. Сумма залога определяется </w:t>
      </w:r>
      <w:r w:rsidR="00E808FD" w:rsidRPr="00E808FD">
        <w:rPr>
          <w:rFonts w:asciiTheme="majorHAnsi" w:hAnsiTheme="majorHAnsi" w:cstheme="majorHAnsi"/>
          <w:lang w:val="ru-RU"/>
        </w:rPr>
        <w:t>на сайте</w:t>
      </w:r>
      <w:r w:rsidR="00E808FD" w:rsidRPr="00E808FD">
        <w:rPr>
          <w:rFonts w:asciiTheme="majorHAnsi" w:hAnsiTheme="majorHAnsi" w:cstheme="majorHAnsi"/>
          <w:lang w:val="ru-RU"/>
        </w:rPr>
        <w:t>/</w:t>
      </w:r>
      <w:r w:rsidR="00E808FD" w:rsidRPr="00E808FD">
        <w:rPr>
          <w:rFonts w:asciiTheme="majorHAnsi" w:hAnsiTheme="majorHAnsi" w:cstheme="majorHAnsi"/>
          <w:lang w:val="ru-RU"/>
        </w:rPr>
        <w:t>в приложении</w:t>
      </w:r>
      <w:r w:rsidR="00E808FD" w:rsidRPr="00E808FD">
        <w:rPr>
          <w:rFonts w:asciiTheme="majorHAnsi" w:hAnsiTheme="majorHAnsi" w:cstheme="majorHAnsi"/>
          <w:lang w:val="ru-RU"/>
        </w:rPr>
        <w:t xml:space="preserve"> или</w:t>
      </w:r>
      <w:r w:rsidR="00E808FD" w:rsidRPr="00E808FD">
        <w:rPr>
          <w:rFonts w:asciiTheme="majorHAnsi" w:hAnsiTheme="majorHAnsi" w:cstheme="majorHAnsi"/>
          <w:lang w:val="ru-RU"/>
        </w:rPr>
        <w:t xml:space="preserve"> сообщении менеджера.</w:t>
      </w:r>
      <w:r w:rsidR="00E808FD" w:rsidRPr="00E808FD">
        <w:rPr>
          <w:rFonts w:asciiTheme="majorHAnsi" w:hAnsiTheme="majorHAnsi" w:cstheme="majorHAnsi"/>
          <w:lang w:val="ru-RU"/>
        </w:rPr>
        <w:t xml:space="preserve"> </w:t>
      </w:r>
      <w:r w:rsidR="00E808FD" w:rsidRPr="00E808FD">
        <w:rPr>
          <w:rFonts w:asciiTheme="majorHAnsi" w:hAnsiTheme="majorHAnsi" w:cstheme="majorHAnsi"/>
          <w:color w:val="000000" w:themeColor="text1"/>
          <w:lang w:val="ru-RU"/>
        </w:rPr>
        <w:t>Залог не является полной стоимостью оборудования, а лишь частичным обеспечением обязательств Арендатора.</w:t>
      </w:r>
    </w:p>
    <w:p w14:paraId="4F7989E3" w14:textId="4A3E7B5A" w:rsidR="00061CF6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4</w:t>
      </w:r>
      <w:r w:rsidR="00E808FD" w:rsidRPr="00E808FD">
        <w:rPr>
          <w:rFonts w:asciiTheme="majorHAnsi" w:hAnsiTheme="majorHAnsi" w:cstheme="majorHAnsi"/>
          <w:color w:val="000000" w:themeColor="text1"/>
          <w:lang w:val="ru-RU"/>
        </w:rPr>
        <w:t>.4. Возврат залога осуществляется в течение 2 (двух) рабочих суток после возврата оборудования</w:t>
      </w:r>
      <w:r>
        <w:rPr>
          <w:rFonts w:asciiTheme="majorHAnsi" w:hAnsiTheme="majorHAnsi" w:cstheme="majorHAnsi"/>
          <w:color w:val="000000" w:themeColor="text1"/>
          <w:lang w:val="ru-RU"/>
        </w:rPr>
        <w:t xml:space="preserve">, подписания акта возврата, </w:t>
      </w:r>
      <w:r w:rsidR="00E808FD" w:rsidRPr="00E808FD">
        <w:rPr>
          <w:rFonts w:asciiTheme="majorHAnsi" w:hAnsiTheme="majorHAnsi" w:cstheme="majorHAnsi"/>
          <w:color w:val="000000" w:themeColor="text1"/>
          <w:lang w:val="ru-RU"/>
        </w:rPr>
        <w:t>проверки его состояния.</w:t>
      </w:r>
    </w:p>
    <w:p w14:paraId="501F5CA7" w14:textId="0423F397" w:rsidR="00BA1D65" w:rsidRDefault="00CD2C6B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4</w:t>
      </w:r>
      <w:r w:rsidR="00BA1D65">
        <w:rPr>
          <w:rFonts w:asciiTheme="majorHAnsi" w:hAnsiTheme="majorHAnsi" w:cstheme="majorHAnsi"/>
          <w:color w:val="000000" w:themeColor="text1"/>
          <w:lang w:val="ru-RU"/>
        </w:rPr>
        <w:t xml:space="preserve">.5. </w:t>
      </w:r>
      <w:r w:rsidR="00BA1D65" w:rsidRPr="00CA717D">
        <w:rPr>
          <w:rFonts w:asciiTheme="majorHAnsi" w:hAnsiTheme="majorHAnsi" w:cstheme="majorHAnsi"/>
          <w:lang w:val="ru-RU"/>
        </w:rPr>
        <w:t>Возврат залога осуществляется тем же способом, которым он был внесён.</w:t>
      </w:r>
    </w:p>
    <w:p w14:paraId="23C34DEE" w14:textId="4B13B40E" w:rsidR="00480545" w:rsidRPr="00480545" w:rsidRDefault="00CD2C6B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4</w:t>
      </w:r>
      <w:r w:rsidR="00480545">
        <w:rPr>
          <w:rFonts w:asciiTheme="majorHAnsi" w:hAnsiTheme="majorHAnsi" w:cstheme="majorHAnsi"/>
          <w:lang w:val="ru-RU"/>
        </w:rPr>
        <w:t xml:space="preserve">.6. </w:t>
      </w:r>
      <w:r w:rsidR="00480545" w:rsidRPr="00480545">
        <w:rPr>
          <w:lang w:val="ru-RU"/>
        </w:rPr>
        <w:t>В случае повреждения, утраты или неполной комплектации оборудования Арендодатель вправе удержать залог полностью или частично, зачтя его в счёт возмещения ущерба. При недостаточности суммы залога Арендатор обязан доплатить разницу</w:t>
      </w:r>
      <w:r w:rsidR="00480545">
        <w:rPr>
          <w:lang w:val="ru-RU"/>
        </w:rPr>
        <w:t xml:space="preserve"> наличным средствами или переводом.</w:t>
      </w:r>
    </w:p>
    <w:p w14:paraId="04ABB1D8" w14:textId="2F2A7AD4" w:rsidR="00061CF6" w:rsidRPr="00E808FD" w:rsidRDefault="00E808FD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5</w:t>
      </w:r>
      <w:r w:rsidR="00271DB2" w:rsidRPr="00E808FD">
        <w:rPr>
          <w:rFonts w:cstheme="majorHAnsi"/>
          <w:color w:val="000000" w:themeColor="text1"/>
          <w:lang w:val="ru-RU"/>
        </w:rPr>
        <w:t>. Права и обязанности сторон</w:t>
      </w:r>
    </w:p>
    <w:p w14:paraId="49D25FEB" w14:textId="767B81D3" w:rsidR="00061CF6" w:rsidRPr="00E808FD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5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.1. Арендодатель обязуется: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  <w:t>— передать Арендатору исправное и чистое оборудование;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  <w:t>— при необходимости осуществить доставку оборудования (по согласованию).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5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.2. Арендатор обязуется: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  <w:t>— использовать оборудование бережно и по назначению;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  <w:t>— вернуть оборудование в срок;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  <w:t>— нести ответственность за утерю, повреждение и последствия эксплуатации оборудования.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5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.3. Арендатор </w:t>
      </w:r>
      <w:r w:rsidR="00480545">
        <w:rPr>
          <w:rFonts w:asciiTheme="majorHAnsi" w:hAnsiTheme="majorHAnsi" w:cstheme="majorHAnsi"/>
          <w:color w:val="000000" w:themeColor="text1"/>
          <w:lang w:val="ru-RU"/>
        </w:rPr>
        <w:t>не в праве передавать оборудование третьим лицам без согласия Арендодателя.</w:t>
      </w:r>
    </w:p>
    <w:p w14:paraId="26B699E8" w14:textId="00C26695" w:rsidR="00061CF6" w:rsidRPr="00E808FD" w:rsidRDefault="00E808FD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6</w:t>
      </w:r>
      <w:r w:rsidR="00271DB2" w:rsidRPr="00E808FD">
        <w:rPr>
          <w:rFonts w:cstheme="majorHAnsi"/>
          <w:color w:val="000000" w:themeColor="text1"/>
          <w:lang w:val="ru-RU"/>
        </w:rPr>
        <w:t>. Ответственность сторон</w:t>
      </w:r>
    </w:p>
    <w:p w14:paraId="463B2376" w14:textId="3C09DAB1" w:rsidR="00061CF6" w:rsidRPr="00BA1D65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6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.1. В случае утери или повреждения оборудования Арендатор обязан возместить ущерб в размере стоимости утраченного или повреждённого оборудования.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6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>.2. Стоимость</w:t>
      </w:r>
      <w:r w:rsidR="00480545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480545" w:rsidRPr="00E808FD">
        <w:rPr>
          <w:rFonts w:asciiTheme="majorHAnsi" w:hAnsiTheme="majorHAnsi" w:cstheme="majorHAnsi"/>
          <w:color w:val="000000" w:themeColor="text1"/>
          <w:lang w:val="ru-RU"/>
        </w:rPr>
        <w:t>утраченного или повреждённого оборудования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271DB2" w:rsidRPr="00480545">
        <w:rPr>
          <w:rFonts w:asciiTheme="majorHAnsi" w:hAnsiTheme="majorHAnsi" w:cstheme="majorHAnsi"/>
          <w:color w:val="000000" w:themeColor="text1"/>
          <w:lang w:val="ru-RU"/>
        </w:rPr>
        <w:t xml:space="preserve">определяется </w:t>
      </w:r>
      <w:r w:rsidR="00480545" w:rsidRPr="00480545">
        <w:rPr>
          <w:rFonts w:asciiTheme="majorHAnsi" w:hAnsiTheme="majorHAnsi" w:cstheme="majorHAnsi"/>
          <w:lang w:val="ru-RU"/>
        </w:rPr>
        <w:t>согласно Приложению (Акт приёма-передачи)</w:t>
      </w:r>
      <w:r w:rsidR="00271DB2" w:rsidRPr="00480545">
        <w:rPr>
          <w:rFonts w:asciiTheme="majorHAnsi" w:hAnsiTheme="majorHAnsi" w:cstheme="majorHAnsi"/>
          <w:color w:val="000000" w:themeColor="text1"/>
          <w:lang w:val="ru-RU"/>
        </w:rPr>
        <w:t>.</w:t>
      </w:r>
      <w:r w:rsidR="00271DB2" w:rsidRPr="00480545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6</w:t>
      </w:r>
      <w:r w:rsidR="00271DB2" w:rsidRPr="00BA1D65">
        <w:rPr>
          <w:rFonts w:asciiTheme="majorHAnsi" w:hAnsiTheme="majorHAnsi" w:cstheme="majorHAnsi"/>
          <w:color w:val="000000" w:themeColor="text1"/>
          <w:lang w:val="ru-RU"/>
        </w:rPr>
        <w:t>.3. За просрочку возврата оборудования начисляется штраф согласно п. 2.3.</w:t>
      </w:r>
    </w:p>
    <w:p w14:paraId="3219A145" w14:textId="5CA80AC8" w:rsidR="00BA1D65" w:rsidRPr="00BA1D65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6</w:t>
      </w:r>
      <w:r w:rsidR="00BA1D65" w:rsidRPr="00BA1D65">
        <w:rPr>
          <w:rFonts w:asciiTheme="majorHAnsi" w:hAnsiTheme="majorHAnsi" w:cstheme="majorHAnsi"/>
          <w:color w:val="000000" w:themeColor="text1"/>
          <w:lang w:val="ru-RU"/>
        </w:rPr>
        <w:t xml:space="preserve">.4. </w:t>
      </w:r>
      <w:r w:rsidR="00BA1D65" w:rsidRPr="00BA1D65">
        <w:rPr>
          <w:rFonts w:asciiTheme="majorHAnsi" w:hAnsiTheme="majorHAnsi" w:cstheme="majorHAnsi"/>
          <w:lang w:val="ru-RU"/>
        </w:rPr>
        <w:t>Арендодатель не несёт ответственности за последствия неправильного использования оборудования.</w:t>
      </w:r>
    </w:p>
    <w:p w14:paraId="65CC38F6" w14:textId="6222699E" w:rsidR="00061CF6" w:rsidRPr="00E808FD" w:rsidRDefault="00E808FD">
      <w:pPr>
        <w:pStyle w:val="21"/>
        <w:rPr>
          <w:rFonts w:cstheme="majorHAnsi"/>
          <w:color w:val="000000" w:themeColor="text1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7</w:t>
      </w:r>
      <w:r w:rsidR="00271DB2" w:rsidRPr="00E808FD">
        <w:rPr>
          <w:rFonts w:cstheme="majorHAnsi"/>
          <w:color w:val="000000" w:themeColor="text1"/>
          <w:lang w:val="ru-RU"/>
        </w:rPr>
        <w:t>. Заключительные положения</w:t>
      </w:r>
    </w:p>
    <w:p w14:paraId="66B22010" w14:textId="2211BE5A" w:rsidR="00061CF6" w:rsidRPr="00E808FD" w:rsidRDefault="00CD2C6B">
      <w:pPr>
        <w:rPr>
          <w:rFonts w:asciiTheme="majorHAnsi" w:hAnsiTheme="majorHAnsi" w:cstheme="majorHAnsi"/>
          <w:color w:val="000000" w:themeColor="text1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7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.1. </w:t>
      </w:r>
      <w:r w:rsidR="00E808FD" w:rsidRPr="00E808FD">
        <w:rPr>
          <w:rFonts w:asciiTheme="majorHAnsi" w:hAnsiTheme="majorHAnsi" w:cstheme="majorHAnsi"/>
          <w:lang w:val="ru-RU"/>
        </w:rPr>
        <w:t>Настоящий договор-оферта действует бессрочно до его отзыва Арендодателем.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t>7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.2. </w:t>
      </w:r>
      <w:r w:rsidR="00E808FD" w:rsidRPr="00E808FD">
        <w:rPr>
          <w:rFonts w:asciiTheme="majorHAnsi" w:hAnsiTheme="majorHAnsi" w:cstheme="majorHAnsi"/>
          <w:lang w:val="ru-RU"/>
        </w:rPr>
        <w:t>Арендодатель вправе изменять условия оферты в одностороннем порядке, публикуя их в открытом доступе.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br/>
      </w:r>
      <w:r>
        <w:rPr>
          <w:rFonts w:asciiTheme="majorHAnsi" w:hAnsiTheme="majorHAnsi" w:cstheme="majorHAnsi"/>
          <w:color w:val="000000" w:themeColor="text1"/>
          <w:lang w:val="ru-RU"/>
        </w:rPr>
        <w:lastRenderedPageBreak/>
        <w:t>7</w:t>
      </w:r>
      <w:r w:rsidR="00271DB2" w:rsidRPr="00E808FD">
        <w:rPr>
          <w:rFonts w:asciiTheme="majorHAnsi" w:hAnsiTheme="majorHAnsi" w:cstheme="majorHAnsi"/>
          <w:color w:val="000000" w:themeColor="text1"/>
          <w:lang w:val="ru-RU"/>
        </w:rPr>
        <w:t xml:space="preserve">.3. </w:t>
      </w:r>
      <w:r w:rsidR="00E808FD" w:rsidRPr="00E808FD">
        <w:rPr>
          <w:rFonts w:asciiTheme="majorHAnsi" w:hAnsiTheme="majorHAnsi" w:cstheme="majorHAnsi"/>
          <w:lang w:val="ru-RU"/>
        </w:rPr>
        <w:t>Все споры решаются в досудебном порядке, при недостижении соглашения – в суде по месту регистрации Арендодателя.</w:t>
      </w:r>
    </w:p>
    <w:p w14:paraId="2B161A67" w14:textId="32E502F8" w:rsidR="00E808FD" w:rsidRPr="00E808FD" w:rsidRDefault="00E808FD" w:rsidP="00E808FD">
      <w:pPr>
        <w:pStyle w:val="1"/>
        <w:rPr>
          <w:rFonts w:cstheme="majorHAnsi"/>
          <w:lang w:val="ru-RU"/>
        </w:rPr>
      </w:pPr>
      <w:r w:rsidRPr="00E808FD">
        <w:rPr>
          <w:rFonts w:cstheme="majorHAnsi"/>
          <w:color w:val="000000" w:themeColor="text1"/>
          <w:lang w:val="ru-RU"/>
        </w:rPr>
        <w:t>8</w:t>
      </w:r>
      <w:r w:rsidR="00271DB2" w:rsidRPr="00E808FD">
        <w:rPr>
          <w:rFonts w:cstheme="majorHAnsi"/>
          <w:color w:val="000000" w:themeColor="text1"/>
          <w:lang w:val="ru-RU"/>
        </w:rPr>
        <w:t>.</w:t>
      </w:r>
      <w:r w:rsidRPr="00E808FD">
        <w:rPr>
          <w:rFonts w:cstheme="majorHAnsi"/>
          <w:lang w:val="ru-RU"/>
        </w:rPr>
        <w:t xml:space="preserve"> </w:t>
      </w:r>
      <w:r w:rsidRPr="00E808FD">
        <w:rPr>
          <w:rFonts w:cstheme="majorHAnsi"/>
          <w:color w:val="000000" w:themeColor="text1"/>
          <w:lang w:val="ru-RU"/>
        </w:rPr>
        <w:t>Приложение: Акт приёма-передачи</w:t>
      </w:r>
    </w:p>
    <w:p w14:paraId="29C7681F" w14:textId="4196410E" w:rsidR="00E808FD" w:rsidRPr="00E808FD" w:rsidRDefault="00E808FD" w:rsidP="00E808FD">
      <w:pPr>
        <w:rPr>
          <w:rFonts w:asciiTheme="majorHAnsi" w:hAnsiTheme="majorHAnsi" w:cstheme="majorHAnsi"/>
          <w:lang w:val="ru-RU"/>
        </w:rPr>
      </w:pPr>
      <w:r w:rsidRPr="00E808FD">
        <w:rPr>
          <w:rFonts w:asciiTheme="majorHAnsi" w:hAnsiTheme="majorHAnsi" w:cstheme="majorHAnsi"/>
          <w:lang w:val="ru-RU"/>
        </w:rPr>
        <w:t>К договору применяется Акт приёма-передачи оборудования</w:t>
      </w:r>
      <w:r w:rsidR="00E3239E">
        <w:rPr>
          <w:rFonts w:asciiTheme="majorHAnsi" w:hAnsiTheme="majorHAnsi" w:cstheme="majorHAnsi"/>
          <w:lang w:val="ru-RU"/>
        </w:rPr>
        <w:t xml:space="preserve"> (приложение</w:t>
      </w:r>
      <w:r w:rsidR="00623BAB">
        <w:rPr>
          <w:rFonts w:asciiTheme="majorHAnsi" w:hAnsiTheme="majorHAnsi" w:cstheme="majorHAnsi"/>
          <w:lang w:val="ru-RU"/>
        </w:rPr>
        <w:t xml:space="preserve"> </w:t>
      </w:r>
      <w:r w:rsidR="00E3239E">
        <w:rPr>
          <w:rFonts w:asciiTheme="majorHAnsi" w:hAnsiTheme="majorHAnsi" w:cstheme="majorHAnsi"/>
          <w:lang w:val="ru-RU"/>
        </w:rPr>
        <w:t>№1)</w:t>
      </w:r>
      <w:r w:rsidRPr="00E808FD">
        <w:rPr>
          <w:rFonts w:asciiTheme="majorHAnsi" w:hAnsiTheme="majorHAnsi" w:cstheme="majorHAnsi"/>
          <w:lang w:val="ru-RU"/>
        </w:rPr>
        <w:t>, в котором указывается комплектация и состояние. Акт может быть бумажным (подписывается сторонами) или электронным (отметка курьера, фотофиксация, сообщение клиента).</w:t>
      </w:r>
      <w:r w:rsidR="00BA1D65" w:rsidRPr="00BA1D65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Электронный</w:t>
      </w:r>
      <w:proofErr w:type="spellEnd"/>
      <w:r w:rsidR="00BA1D65" w:rsidRPr="00CA717D">
        <w:rPr>
          <w:rFonts w:asciiTheme="majorHAnsi" w:hAnsiTheme="majorHAnsi" w:cstheme="majorHAnsi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акт</w:t>
      </w:r>
      <w:proofErr w:type="spellEnd"/>
      <w:r w:rsidR="00BA1D65" w:rsidRPr="00CA717D">
        <w:rPr>
          <w:rFonts w:asciiTheme="majorHAnsi" w:hAnsiTheme="majorHAnsi" w:cstheme="majorHAnsi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имеет</w:t>
      </w:r>
      <w:proofErr w:type="spellEnd"/>
      <w:r w:rsidR="00BA1D65" w:rsidRPr="00CA717D">
        <w:rPr>
          <w:rFonts w:asciiTheme="majorHAnsi" w:hAnsiTheme="majorHAnsi" w:cstheme="majorHAnsi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равную</w:t>
      </w:r>
      <w:proofErr w:type="spellEnd"/>
      <w:r w:rsidR="00BA1D65" w:rsidRPr="00CA717D">
        <w:rPr>
          <w:rFonts w:asciiTheme="majorHAnsi" w:hAnsiTheme="majorHAnsi" w:cstheme="majorHAnsi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силу</w:t>
      </w:r>
      <w:proofErr w:type="spellEnd"/>
      <w:r w:rsidR="00BA1D65" w:rsidRPr="00CA717D">
        <w:rPr>
          <w:rFonts w:asciiTheme="majorHAnsi" w:hAnsiTheme="majorHAnsi" w:cstheme="majorHAnsi"/>
        </w:rPr>
        <w:t xml:space="preserve"> </w:t>
      </w:r>
      <w:proofErr w:type="spellStart"/>
      <w:r w:rsidR="00BA1D65" w:rsidRPr="00CA717D">
        <w:rPr>
          <w:rFonts w:asciiTheme="majorHAnsi" w:hAnsiTheme="majorHAnsi" w:cstheme="majorHAnsi"/>
        </w:rPr>
        <w:t>бумажному</w:t>
      </w:r>
      <w:proofErr w:type="spellEnd"/>
      <w:r w:rsidR="00BA1D65" w:rsidRPr="00CA717D">
        <w:rPr>
          <w:rFonts w:asciiTheme="majorHAnsi" w:hAnsiTheme="majorHAnsi" w:cstheme="majorHAnsi"/>
        </w:rPr>
        <w:t>.</w:t>
      </w:r>
    </w:p>
    <w:p w14:paraId="22AE2EE4" w14:textId="0F49B3B4" w:rsidR="00061CF6" w:rsidRPr="00E808FD" w:rsidRDefault="00E808FD" w:rsidP="00E808FD">
      <w:pPr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ru-RU"/>
        </w:rPr>
      </w:pPr>
      <w:r w:rsidRPr="00E808FD">
        <w:rPr>
          <w:rFonts w:asciiTheme="majorHAnsi" w:hAnsiTheme="majorHAnsi" w:cstheme="majorHAnsi"/>
          <w:color w:val="000000" w:themeColor="text1"/>
          <w:lang w:val="ru-RU"/>
        </w:rPr>
        <w:br w:type="page"/>
      </w:r>
    </w:p>
    <w:p w14:paraId="4983C374" w14:textId="77777777" w:rsidR="00061CF6" w:rsidRPr="008638B9" w:rsidRDefault="00271DB2">
      <w:pPr>
        <w:pStyle w:val="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lastRenderedPageBreak/>
        <w:t>Приложение №1</w:t>
      </w:r>
      <w:r w:rsidRPr="008638B9">
        <w:rPr>
          <w:color w:val="000000" w:themeColor="text1"/>
          <w:lang w:val="ru-RU"/>
        </w:rPr>
        <w:br/>
        <w:t>Акт приёма-передачи оборудования</w:t>
      </w:r>
    </w:p>
    <w:p w14:paraId="5EEE0544" w14:textId="161292CB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г. Санкт-Петербург</w:t>
      </w:r>
      <w:r w:rsidRPr="008638B9">
        <w:rPr>
          <w:color w:val="000000" w:themeColor="text1"/>
          <w:lang w:val="ru-RU"/>
        </w:rPr>
        <w:br/>
        <w:t>«___» __________ 20___ г.</w:t>
      </w:r>
    </w:p>
    <w:p w14:paraId="6C4CF085" w14:textId="73FE26CA" w:rsidR="00061CF6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 xml:space="preserve">Мы, нижеподписавшиеся, Арендодатель — ИП </w:t>
      </w:r>
      <w:r w:rsidR="008638B9" w:rsidRPr="008638B9">
        <w:rPr>
          <w:color w:val="000000" w:themeColor="text1"/>
          <w:lang w:val="ru-RU"/>
        </w:rPr>
        <w:t>Морозов Степан Александрович</w:t>
      </w:r>
      <w:r w:rsidRPr="008638B9">
        <w:rPr>
          <w:color w:val="000000" w:themeColor="text1"/>
          <w:lang w:val="ru-RU"/>
        </w:rPr>
        <w:t>, и Арендатор — ____________________________, составили настоящий акт о том, что Арендодатель передал, а Арендатор принял в аренду следующее оборудование: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69"/>
        <w:gridCol w:w="1605"/>
        <w:gridCol w:w="1801"/>
        <w:gridCol w:w="1810"/>
      </w:tblGrid>
      <w:tr w:rsidR="00A477F6" w14:paraId="1D7F713D" w14:textId="77777777" w:rsidTr="00A477F6">
        <w:tc>
          <w:tcPr>
            <w:tcW w:w="2269" w:type="dxa"/>
          </w:tcPr>
          <w:p w14:paraId="08D1EB01" w14:textId="60706CD0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Наименование оборудования</w:t>
            </w:r>
          </w:p>
        </w:tc>
        <w:tc>
          <w:tcPr>
            <w:tcW w:w="1605" w:type="dxa"/>
          </w:tcPr>
          <w:p w14:paraId="783127AD" w14:textId="2B69E094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Количество </w:t>
            </w:r>
          </w:p>
        </w:tc>
        <w:tc>
          <w:tcPr>
            <w:tcW w:w="1801" w:type="dxa"/>
          </w:tcPr>
          <w:p w14:paraId="10CC1F65" w14:textId="047F941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Состояние </w:t>
            </w:r>
          </w:p>
        </w:tc>
        <w:tc>
          <w:tcPr>
            <w:tcW w:w="1810" w:type="dxa"/>
          </w:tcPr>
          <w:p w14:paraId="01DD2FCD" w14:textId="01F2E0B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Стоимость утраты</w:t>
            </w:r>
          </w:p>
        </w:tc>
      </w:tr>
      <w:tr w:rsidR="00A477F6" w14:paraId="7D334A56" w14:textId="77777777" w:rsidTr="00A477F6">
        <w:tc>
          <w:tcPr>
            <w:tcW w:w="2269" w:type="dxa"/>
          </w:tcPr>
          <w:p w14:paraId="3D27F99E" w14:textId="1A1DD6E8" w:rsidR="00A477F6" w:rsidRDefault="00A477F6">
            <w:pPr>
              <w:rPr>
                <w:color w:val="000000" w:themeColor="text1"/>
                <w:lang w:val="ru-RU"/>
              </w:rPr>
            </w:pPr>
            <w:r w:rsidRPr="00B325E9">
              <w:rPr>
                <w:color w:val="000000" w:themeColor="text1"/>
                <w:lang w:val="ru-RU"/>
              </w:rPr>
              <w:t>Колба</w:t>
            </w:r>
          </w:p>
        </w:tc>
        <w:tc>
          <w:tcPr>
            <w:tcW w:w="1605" w:type="dxa"/>
          </w:tcPr>
          <w:p w14:paraId="41A005AE" w14:textId="0751FA8D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306B18A" w14:textId="004EF59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22D5BFFE" w14:textId="450B1D60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1500</w:t>
            </w:r>
          </w:p>
        </w:tc>
      </w:tr>
      <w:tr w:rsidR="00A477F6" w14:paraId="45B64984" w14:textId="77777777" w:rsidTr="00A477F6">
        <w:tc>
          <w:tcPr>
            <w:tcW w:w="2269" w:type="dxa"/>
          </w:tcPr>
          <w:p w14:paraId="33B7C7FE" w14:textId="2460325D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Шахта кальяна</w:t>
            </w:r>
          </w:p>
        </w:tc>
        <w:tc>
          <w:tcPr>
            <w:tcW w:w="1605" w:type="dxa"/>
          </w:tcPr>
          <w:p w14:paraId="2C8033C4" w14:textId="442431DE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4D4EAD89" w14:textId="05C1675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5E64379C" w14:textId="775523A3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6000</w:t>
            </w:r>
          </w:p>
        </w:tc>
      </w:tr>
      <w:tr w:rsidR="00A477F6" w14:paraId="5B097B4D" w14:textId="77777777" w:rsidTr="00A477F6">
        <w:tc>
          <w:tcPr>
            <w:tcW w:w="2269" w:type="dxa"/>
          </w:tcPr>
          <w:p w14:paraId="7D2F31BA" w14:textId="0B68F62D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Металлическое блюдце</w:t>
            </w:r>
          </w:p>
        </w:tc>
        <w:tc>
          <w:tcPr>
            <w:tcW w:w="1605" w:type="dxa"/>
          </w:tcPr>
          <w:p w14:paraId="1693B88A" w14:textId="1A39B41A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C1B454C" w14:textId="67A54C7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7D3E532A" w14:textId="1B0520EE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1000</w:t>
            </w:r>
          </w:p>
        </w:tc>
      </w:tr>
      <w:tr w:rsidR="00A477F6" w14:paraId="3D214294" w14:textId="77777777" w:rsidTr="00A477F6">
        <w:tc>
          <w:tcPr>
            <w:tcW w:w="2269" w:type="dxa"/>
          </w:tcPr>
          <w:p w14:paraId="15CC1B5B" w14:textId="748A0762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чаша</w:t>
            </w:r>
          </w:p>
        </w:tc>
        <w:tc>
          <w:tcPr>
            <w:tcW w:w="1605" w:type="dxa"/>
          </w:tcPr>
          <w:p w14:paraId="5242387E" w14:textId="67B41078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517E09B9" w14:textId="4B735A5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6B47D0C7" w14:textId="07CBCA6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1000</w:t>
            </w:r>
          </w:p>
        </w:tc>
      </w:tr>
      <w:tr w:rsidR="00A477F6" w14:paraId="3763C9AD" w14:textId="77777777" w:rsidTr="00A477F6">
        <w:tc>
          <w:tcPr>
            <w:tcW w:w="2269" w:type="dxa"/>
          </w:tcPr>
          <w:p w14:paraId="4003EAFA" w14:textId="4414C433" w:rsidR="00A477F6" w:rsidRDefault="00A477F6">
            <w:pPr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lang w:val="ru-RU"/>
              </w:rPr>
              <w:t>калауд</w:t>
            </w:r>
            <w:proofErr w:type="spellEnd"/>
          </w:p>
        </w:tc>
        <w:tc>
          <w:tcPr>
            <w:tcW w:w="1605" w:type="dxa"/>
          </w:tcPr>
          <w:p w14:paraId="715A5009" w14:textId="56FC8F87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0BD5398" w14:textId="235E28D5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6A3CBE77" w14:textId="0AC7058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500</w:t>
            </w:r>
          </w:p>
        </w:tc>
      </w:tr>
      <w:tr w:rsidR="00A477F6" w14:paraId="47B9AE17" w14:textId="77777777" w:rsidTr="00A477F6">
        <w:tc>
          <w:tcPr>
            <w:tcW w:w="2269" w:type="dxa"/>
          </w:tcPr>
          <w:p w14:paraId="0A3CC1A6" w14:textId="6BB980E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щипцы</w:t>
            </w:r>
          </w:p>
        </w:tc>
        <w:tc>
          <w:tcPr>
            <w:tcW w:w="1605" w:type="dxa"/>
          </w:tcPr>
          <w:p w14:paraId="57DDC1F0" w14:textId="52F0476E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7165FCB6" w14:textId="6E5129B3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709CBADD" w14:textId="12B4BC3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300</w:t>
            </w:r>
          </w:p>
        </w:tc>
      </w:tr>
      <w:tr w:rsidR="00A477F6" w14:paraId="6B6AC753" w14:textId="77777777" w:rsidTr="00A477F6">
        <w:tc>
          <w:tcPr>
            <w:tcW w:w="2269" w:type="dxa"/>
          </w:tcPr>
          <w:p w14:paraId="6CFC0175" w14:textId="4E1FB88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Металлическая сетка</w:t>
            </w:r>
          </w:p>
        </w:tc>
        <w:tc>
          <w:tcPr>
            <w:tcW w:w="1605" w:type="dxa"/>
          </w:tcPr>
          <w:p w14:paraId="1AD0DB25" w14:textId="4C6CFFAB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5973D4CF" w14:textId="3AB9AC5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4BB7F625" w14:textId="77BCFB0F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900</w:t>
            </w:r>
          </w:p>
        </w:tc>
      </w:tr>
      <w:tr w:rsidR="00A477F6" w14:paraId="4DAE9F17" w14:textId="77777777" w:rsidTr="00A477F6">
        <w:tc>
          <w:tcPr>
            <w:tcW w:w="2269" w:type="dxa"/>
          </w:tcPr>
          <w:p w14:paraId="3958814C" w14:textId="7858FA7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сумка</w:t>
            </w:r>
          </w:p>
        </w:tc>
        <w:tc>
          <w:tcPr>
            <w:tcW w:w="1605" w:type="dxa"/>
          </w:tcPr>
          <w:p w14:paraId="13650B64" w14:textId="6A9F6807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2672B972" w14:textId="001475AC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1A411425" w14:textId="1E9B43D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2000</w:t>
            </w:r>
          </w:p>
        </w:tc>
      </w:tr>
    </w:tbl>
    <w:p w14:paraId="0AC00E83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br/>
        <w:t>Оборудование передано в исправном и чистом состоянии.</w:t>
      </w:r>
      <w:r w:rsidRPr="008638B9">
        <w:rPr>
          <w:color w:val="000000" w:themeColor="text1"/>
          <w:lang w:val="ru-RU"/>
        </w:rPr>
        <w:br/>
      </w:r>
    </w:p>
    <w:p w14:paraId="04F96D2B" w14:textId="2DB09B2B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Подписи сторон:</w:t>
      </w:r>
    </w:p>
    <w:p w14:paraId="6FDDB939" w14:textId="78DABFDA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Арендодатель _____________ /</w:t>
      </w:r>
      <w:r w:rsidR="00B325E9">
        <w:rPr>
          <w:color w:val="000000" w:themeColor="text1"/>
          <w:lang w:val="ru-RU"/>
        </w:rPr>
        <w:t>Морозов С.А.</w:t>
      </w:r>
      <w:r w:rsidR="00B325E9" w:rsidRPr="008638B9">
        <w:rPr>
          <w:color w:val="000000" w:themeColor="text1"/>
          <w:lang w:val="ru-RU"/>
        </w:rPr>
        <w:t xml:space="preserve"> </w:t>
      </w:r>
      <w:r w:rsidRPr="008638B9">
        <w:rPr>
          <w:color w:val="000000" w:themeColor="text1"/>
          <w:lang w:val="ru-RU"/>
        </w:rPr>
        <w:t>/</w:t>
      </w:r>
    </w:p>
    <w:p w14:paraId="2817BF29" w14:textId="35A5290F" w:rsidR="00061CF6" w:rsidRDefault="00271DB2">
      <w:pPr>
        <w:rPr>
          <w:color w:val="000000" w:themeColor="text1"/>
          <w:lang w:val="ru-RU"/>
        </w:rPr>
      </w:pPr>
      <w:r w:rsidRPr="00B325E9">
        <w:rPr>
          <w:color w:val="000000" w:themeColor="text1"/>
          <w:lang w:val="ru-RU"/>
        </w:rPr>
        <w:t>Арендатор ________________ /________</w:t>
      </w:r>
      <w:r w:rsidR="00B325E9" w:rsidRPr="00B325E9">
        <w:rPr>
          <w:color w:val="000000" w:themeColor="text1"/>
          <w:lang w:val="ru-RU"/>
        </w:rPr>
        <w:t>________</w:t>
      </w:r>
      <w:r w:rsidRPr="00B325E9">
        <w:rPr>
          <w:color w:val="000000" w:themeColor="text1"/>
          <w:lang w:val="ru-RU"/>
        </w:rPr>
        <w:t>_____/</w:t>
      </w:r>
    </w:p>
    <w:p w14:paraId="22AD0241" w14:textId="7EAA464C" w:rsidR="00A477F6" w:rsidRDefault="00A477F6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----------------------------------------------------------------------------------------------------------------------</w:t>
      </w:r>
    </w:p>
    <w:p w14:paraId="43E68C89" w14:textId="2F2FB71B" w:rsidR="00A477F6" w:rsidRDefault="00A477F6" w:rsidP="00A477F6">
      <w:pPr>
        <w:rPr>
          <w:lang w:val="ru-RU"/>
        </w:rPr>
      </w:pPr>
      <w:r w:rsidRPr="00A477F6">
        <w:rPr>
          <w:rFonts w:asciiTheme="majorHAnsi" w:hAnsiTheme="majorHAnsi" w:cstheme="majorHAnsi"/>
          <w:b/>
          <w:bCs/>
          <w:sz w:val="28"/>
          <w:szCs w:val="28"/>
          <w:lang w:val="ru-RU"/>
        </w:rPr>
        <w:t>Акт возврата оборудования</w:t>
      </w:r>
      <w:r w:rsidRPr="00A477F6">
        <w:rPr>
          <w:lang w:val="ru-RU"/>
        </w:rPr>
        <w:br/>
        <w:t xml:space="preserve">г. Санкт-Петербург                                                              </w:t>
      </w:r>
      <w:proofErr w:type="gramStart"/>
      <w:r w:rsidRPr="00A477F6">
        <w:rPr>
          <w:lang w:val="ru-RU"/>
        </w:rPr>
        <w:t xml:space="preserve">   «</w:t>
      </w:r>
      <w:proofErr w:type="gramEnd"/>
      <w:r w:rsidRPr="00A477F6">
        <w:rPr>
          <w:lang w:val="ru-RU"/>
        </w:rPr>
        <w:t>___» __________ 2025 г.</w:t>
      </w:r>
    </w:p>
    <w:p w14:paraId="58876394" w14:textId="77777777" w:rsidR="00A477F6" w:rsidRDefault="00A477F6" w:rsidP="00A477F6">
      <w:pPr>
        <w:rPr>
          <w:lang w:val="ru-RU"/>
        </w:rPr>
      </w:pPr>
      <w:r w:rsidRPr="00A477F6">
        <w:rPr>
          <w:lang w:val="ru-RU"/>
        </w:rPr>
        <w:br/>
        <w:t>Мы, нижеподписавшиеся:</w:t>
      </w:r>
    </w:p>
    <w:p w14:paraId="4EFF0AD6" w14:textId="619627F2" w:rsidR="00A477F6" w:rsidRPr="00A477F6" w:rsidRDefault="00A477F6" w:rsidP="00A477F6">
      <w:pPr>
        <w:rPr>
          <w:lang w:val="ru-RU"/>
        </w:rPr>
      </w:pPr>
      <w:r w:rsidRPr="00A477F6">
        <w:rPr>
          <w:lang w:val="ru-RU"/>
        </w:rPr>
        <w:br/>
      </w:r>
      <w:r w:rsidRPr="008638B9">
        <w:rPr>
          <w:color w:val="000000" w:themeColor="text1"/>
          <w:lang w:val="ru-RU"/>
        </w:rPr>
        <w:t>Арендодатель _____________ /</w:t>
      </w:r>
      <w:r>
        <w:rPr>
          <w:color w:val="000000" w:themeColor="text1"/>
          <w:lang w:val="ru-RU"/>
        </w:rPr>
        <w:t>Морозов С.А.</w:t>
      </w:r>
      <w:r w:rsidRPr="008638B9">
        <w:rPr>
          <w:color w:val="000000" w:themeColor="text1"/>
          <w:lang w:val="ru-RU"/>
        </w:rPr>
        <w:t xml:space="preserve"> /</w:t>
      </w:r>
    </w:p>
    <w:p w14:paraId="26C95D72" w14:textId="77777777" w:rsidR="00A477F6" w:rsidRDefault="00A477F6">
      <w:pPr>
        <w:rPr>
          <w:color w:val="000000" w:themeColor="text1"/>
          <w:lang w:val="ru-RU"/>
        </w:rPr>
      </w:pPr>
      <w:r w:rsidRPr="00B325E9">
        <w:rPr>
          <w:color w:val="000000" w:themeColor="text1"/>
          <w:lang w:val="ru-RU"/>
        </w:rPr>
        <w:t>Арендатор ________________ /_____________________/</w:t>
      </w:r>
    </w:p>
    <w:p w14:paraId="3C02A3DC" w14:textId="510D2BAC" w:rsidR="00A477F6" w:rsidRPr="00B325E9" w:rsidRDefault="00A477F6">
      <w:pPr>
        <w:rPr>
          <w:color w:val="000000" w:themeColor="text1"/>
          <w:lang w:val="ru-RU"/>
        </w:rPr>
      </w:pPr>
      <w:r w:rsidRPr="00A477F6">
        <w:rPr>
          <w:lang w:val="ru-RU"/>
        </w:rPr>
        <w:br/>
        <w:t>составили настоящий Акт о том, что Арендатор возвратил, а Арендодатель принял имущество (оборудование)</w:t>
      </w:r>
    </w:p>
    <w:sectPr w:rsidR="00A477F6" w:rsidRPr="00B32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CF6"/>
    <w:rsid w:val="0015074B"/>
    <w:rsid w:val="00271DB2"/>
    <w:rsid w:val="0029639D"/>
    <w:rsid w:val="00326F90"/>
    <w:rsid w:val="00480545"/>
    <w:rsid w:val="00623BAB"/>
    <w:rsid w:val="0064019C"/>
    <w:rsid w:val="00722A99"/>
    <w:rsid w:val="0078568E"/>
    <w:rsid w:val="007C327F"/>
    <w:rsid w:val="008009C6"/>
    <w:rsid w:val="008638B9"/>
    <w:rsid w:val="00A477F6"/>
    <w:rsid w:val="00AA1D8D"/>
    <w:rsid w:val="00B325E9"/>
    <w:rsid w:val="00B47730"/>
    <w:rsid w:val="00BA1D65"/>
    <w:rsid w:val="00CB0664"/>
    <w:rsid w:val="00CC33A2"/>
    <w:rsid w:val="00CD2C6B"/>
    <w:rsid w:val="00E3239E"/>
    <w:rsid w:val="00E80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2FCC7"/>
  <w14:defaultImageDpi w14:val="300"/>
  <w15:docId w15:val="{02F5678C-7DCE-4D53-8D1E-8B8D4BB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semiHidden/>
    <w:unhideWhenUsed/>
    <w:rsid w:val="007C3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Степан Морозов</cp:lastModifiedBy>
  <cp:revision>6</cp:revision>
  <dcterms:created xsi:type="dcterms:W3CDTF">2025-09-27T12:15:00Z</dcterms:created>
  <dcterms:modified xsi:type="dcterms:W3CDTF">2025-09-27T12:40:00Z</dcterms:modified>
  <cp:category/>
</cp:coreProperties>
</file>