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DF20" w14:textId="78183329" w:rsidR="00061CF6" w:rsidRPr="008638B9" w:rsidRDefault="00271DB2" w:rsidP="00B325E9">
      <w:pPr>
        <w:pStyle w:val="1"/>
        <w:jc w:val="center"/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>ДОГОВОР АРЕНДЫ КАЛЬЯННОГО ОБОРУДОВАНИЯ</w:t>
      </w:r>
      <w:r w:rsidR="008638B9" w:rsidRPr="008638B9">
        <w:rPr>
          <w:color w:val="000000" w:themeColor="text1"/>
          <w:lang w:val="ru-RU"/>
        </w:rPr>
        <w:t xml:space="preserve"> №__</w:t>
      </w:r>
    </w:p>
    <w:p w14:paraId="456FB354" w14:textId="66EF916A" w:rsidR="00061CF6" w:rsidRPr="008638B9" w:rsidRDefault="00271DB2" w:rsidP="00B325E9">
      <w:pPr>
        <w:jc w:val="right"/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>г. Санкт-Петербург</w:t>
      </w:r>
      <w:r w:rsidR="00B325E9">
        <w:rPr>
          <w:color w:val="000000" w:themeColor="text1"/>
          <w:lang w:val="ru-RU"/>
        </w:rPr>
        <w:t xml:space="preserve"> </w:t>
      </w:r>
      <w:r w:rsidRPr="008638B9">
        <w:rPr>
          <w:color w:val="000000" w:themeColor="text1"/>
          <w:lang w:val="ru-RU"/>
        </w:rPr>
        <w:br/>
        <w:t>«___» __________ 20___ г.</w:t>
      </w:r>
      <w:r w:rsidRPr="008638B9">
        <w:rPr>
          <w:color w:val="000000" w:themeColor="text1"/>
          <w:lang w:val="ru-RU"/>
        </w:rPr>
        <w:br/>
      </w:r>
    </w:p>
    <w:p w14:paraId="693F7C26" w14:textId="5F5B55F0" w:rsidR="00061CF6" w:rsidRPr="008638B9" w:rsidRDefault="00271DB2">
      <w:pPr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 xml:space="preserve">ИП </w:t>
      </w:r>
      <w:r w:rsidR="008638B9" w:rsidRPr="008638B9">
        <w:rPr>
          <w:color w:val="000000" w:themeColor="text1"/>
          <w:lang w:val="ru-RU"/>
        </w:rPr>
        <w:t xml:space="preserve">Морозов Степан </w:t>
      </w:r>
      <w:r w:rsidR="00E83A74" w:rsidRPr="008638B9">
        <w:rPr>
          <w:color w:val="000000" w:themeColor="text1"/>
          <w:lang w:val="ru-RU"/>
        </w:rPr>
        <w:t>Александрович</w:t>
      </w:r>
      <w:r w:rsidRPr="008638B9">
        <w:rPr>
          <w:color w:val="000000" w:themeColor="text1"/>
          <w:lang w:val="ru-RU"/>
        </w:rPr>
        <w:t>, именуемый в дальнейшем «Арендодатель», с одной стороны, и гр. ________________________________________, именуемый в дальнейшем «Арендатор», с другой стороны, совместно именуемые «Стороны», заключили настоящий договор о нижеследующем:</w:t>
      </w:r>
    </w:p>
    <w:p w14:paraId="438AA774" w14:textId="77777777" w:rsidR="00061CF6" w:rsidRPr="008638B9" w:rsidRDefault="00271DB2">
      <w:pPr>
        <w:pStyle w:val="21"/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>1. Предмет договора</w:t>
      </w:r>
    </w:p>
    <w:p w14:paraId="3946EB54" w14:textId="77777777" w:rsidR="00061CF6" w:rsidRPr="008638B9" w:rsidRDefault="00271DB2">
      <w:pPr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>1.1. Арендодатель передаёт Арендатору во временное владение и пользование кальянное оборудование (далее — «Оборудование»), перечень и количество которого указываются в Акте приёма-передачи (Приложение №1).</w:t>
      </w:r>
      <w:r w:rsidRPr="008638B9">
        <w:rPr>
          <w:color w:val="000000" w:themeColor="text1"/>
          <w:lang w:val="ru-RU"/>
        </w:rPr>
        <w:br/>
        <w:t>1.2. Оборудование передаётся в исправном и чистом состоянии, упакованное в сумку.</w:t>
      </w:r>
    </w:p>
    <w:p w14:paraId="70BEB55A" w14:textId="77777777" w:rsidR="00061CF6" w:rsidRPr="008638B9" w:rsidRDefault="00271DB2">
      <w:pPr>
        <w:pStyle w:val="21"/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>2. Срок аренды</w:t>
      </w:r>
    </w:p>
    <w:p w14:paraId="5F40349B" w14:textId="3BB5D770" w:rsidR="00061CF6" w:rsidRPr="008638B9" w:rsidRDefault="00271DB2">
      <w:pPr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>2.1. Минимальный срок аренды составляет 1 (одни) сутки.</w:t>
      </w:r>
      <w:r w:rsidRPr="008638B9">
        <w:rPr>
          <w:color w:val="000000" w:themeColor="text1"/>
          <w:lang w:val="ru-RU"/>
        </w:rPr>
        <w:br/>
        <w:t>2.2. Срок аренды исчисляется календарными днями и определяется с даты и времени передачи оборудования Арендатору до 23:59 последнего дня аренды.</w:t>
      </w:r>
      <w:r w:rsidRPr="008638B9">
        <w:rPr>
          <w:color w:val="000000" w:themeColor="text1"/>
          <w:lang w:val="ru-RU"/>
        </w:rPr>
        <w:br/>
        <w:t xml:space="preserve">2.3. </w:t>
      </w:r>
      <w:r w:rsidR="008638B9" w:rsidRPr="008638B9">
        <w:rPr>
          <w:color w:val="000000" w:themeColor="text1"/>
          <w:lang w:val="ru-RU"/>
        </w:rPr>
        <w:t>За несвоевременный возврат оборудования без уведомления взыскивается плата за каждые просроченные сутки в размере суточной аренды плюс 50% от её стоимости.</w:t>
      </w:r>
      <w:r w:rsidRPr="008638B9">
        <w:rPr>
          <w:color w:val="000000" w:themeColor="text1"/>
          <w:lang w:val="ru-RU"/>
        </w:rPr>
        <w:br/>
        <w:t>2.4. Уведомление о продлении аренды должно быть направлено Арендодателю не позднее чем за 3 (три) часа до окончания срока аренды.</w:t>
      </w:r>
    </w:p>
    <w:p w14:paraId="3D2F0257" w14:textId="77777777" w:rsidR="00061CF6" w:rsidRPr="008638B9" w:rsidRDefault="00271DB2">
      <w:pPr>
        <w:pStyle w:val="21"/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>3. Стоимость и порядок расчётов</w:t>
      </w:r>
    </w:p>
    <w:p w14:paraId="4F7989E3" w14:textId="77777777" w:rsidR="00061CF6" w:rsidRPr="008638B9" w:rsidRDefault="00271DB2">
      <w:pPr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>3.1. Стоимость аренды оборудования составляет: ______ руб. за период с «___» ______ 20___ г. по «___» ______ 20___ г.</w:t>
      </w:r>
      <w:r w:rsidRPr="008638B9">
        <w:rPr>
          <w:color w:val="000000" w:themeColor="text1"/>
          <w:lang w:val="ru-RU"/>
        </w:rPr>
        <w:br/>
        <w:t>3.2. Залоговая сумма составляет: ______ руб.</w:t>
      </w:r>
      <w:r w:rsidRPr="008638B9">
        <w:rPr>
          <w:color w:val="000000" w:themeColor="text1"/>
          <w:lang w:val="ru-RU"/>
        </w:rPr>
        <w:br/>
        <w:t>3.3. Залог не является полной стоимостью оборудования, а лишь частичным обеспечением обязательств Арендатора.</w:t>
      </w:r>
      <w:r w:rsidRPr="008638B9">
        <w:rPr>
          <w:color w:val="000000" w:themeColor="text1"/>
          <w:lang w:val="ru-RU"/>
        </w:rPr>
        <w:br/>
        <w:t>3.4. Возврат залога осуществляется в течение 2 (двух) рабочих суток после возврата оборудования и проверки его состояния.</w:t>
      </w:r>
      <w:r w:rsidRPr="008638B9">
        <w:rPr>
          <w:color w:val="000000" w:themeColor="text1"/>
          <w:lang w:val="ru-RU"/>
        </w:rPr>
        <w:br/>
        <w:t>3.5. Оплата аренды производится по безналичному расчёту. Залог может быть внесён наличными либо переводом на карту.</w:t>
      </w:r>
    </w:p>
    <w:p w14:paraId="04ABB1D8" w14:textId="77777777" w:rsidR="00061CF6" w:rsidRPr="008638B9" w:rsidRDefault="00271DB2">
      <w:pPr>
        <w:pStyle w:val="21"/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>4. Права и обязанности сторон</w:t>
      </w:r>
    </w:p>
    <w:p w14:paraId="49D25FEB" w14:textId="77777777" w:rsidR="00061CF6" w:rsidRPr="008638B9" w:rsidRDefault="00271DB2">
      <w:pPr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>4.1. Арендодатель обязуется:</w:t>
      </w:r>
      <w:r w:rsidRPr="008638B9">
        <w:rPr>
          <w:color w:val="000000" w:themeColor="text1"/>
          <w:lang w:val="ru-RU"/>
        </w:rPr>
        <w:br/>
        <w:t>— передать Арендатору исправное и чистое оборудование;</w:t>
      </w:r>
      <w:r w:rsidRPr="008638B9">
        <w:rPr>
          <w:color w:val="000000" w:themeColor="text1"/>
          <w:lang w:val="ru-RU"/>
        </w:rPr>
        <w:br/>
        <w:t>— при необходимости осуществить доставку оборудования (по согласованию).</w:t>
      </w:r>
      <w:r w:rsidRPr="008638B9">
        <w:rPr>
          <w:color w:val="000000" w:themeColor="text1"/>
          <w:lang w:val="ru-RU"/>
        </w:rPr>
        <w:br/>
      </w:r>
      <w:r w:rsidRPr="008638B9">
        <w:rPr>
          <w:color w:val="000000" w:themeColor="text1"/>
          <w:lang w:val="ru-RU"/>
        </w:rPr>
        <w:br/>
      </w:r>
      <w:r w:rsidRPr="008638B9">
        <w:rPr>
          <w:color w:val="000000" w:themeColor="text1"/>
          <w:lang w:val="ru-RU"/>
        </w:rPr>
        <w:lastRenderedPageBreak/>
        <w:t>4.2. Арендатор обязуется:</w:t>
      </w:r>
      <w:r w:rsidRPr="008638B9">
        <w:rPr>
          <w:color w:val="000000" w:themeColor="text1"/>
          <w:lang w:val="ru-RU"/>
        </w:rPr>
        <w:br/>
        <w:t>— использовать оборудование бережно и по назначению;</w:t>
      </w:r>
      <w:r w:rsidRPr="008638B9">
        <w:rPr>
          <w:color w:val="000000" w:themeColor="text1"/>
          <w:lang w:val="ru-RU"/>
        </w:rPr>
        <w:br/>
        <w:t>— вернуть оборудование в срок;</w:t>
      </w:r>
      <w:r w:rsidRPr="008638B9">
        <w:rPr>
          <w:color w:val="000000" w:themeColor="text1"/>
          <w:lang w:val="ru-RU"/>
        </w:rPr>
        <w:br/>
        <w:t>— нести ответственность за утерю, повреждение и последствия эксплуатации оборудования.</w:t>
      </w:r>
      <w:r w:rsidRPr="008638B9">
        <w:rPr>
          <w:color w:val="000000" w:themeColor="text1"/>
          <w:lang w:val="ru-RU"/>
        </w:rPr>
        <w:br/>
      </w:r>
      <w:r w:rsidRPr="008638B9">
        <w:rPr>
          <w:color w:val="000000" w:themeColor="text1"/>
          <w:lang w:val="ru-RU"/>
        </w:rPr>
        <w:br/>
        <w:t>4.3. Арендатор вправе передавать оборудование третьим лицам, при этом ответственность перед Арендодателем несёт он лично.</w:t>
      </w:r>
    </w:p>
    <w:p w14:paraId="26B699E8" w14:textId="77777777" w:rsidR="00061CF6" w:rsidRPr="008638B9" w:rsidRDefault="00271DB2">
      <w:pPr>
        <w:pStyle w:val="21"/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>5. Ответственность сторон</w:t>
      </w:r>
    </w:p>
    <w:p w14:paraId="463B2376" w14:textId="77777777" w:rsidR="00061CF6" w:rsidRPr="008638B9" w:rsidRDefault="00271DB2">
      <w:pPr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>5.1. В случае утери или повреждения оборудования Арендатор обязан возместить ущерб в размере стоимости утраченного или повреждённого оборудования.</w:t>
      </w:r>
      <w:r w:rsidRPr="008638B9">
        <w:rPr>
          <w:color w:val="000000" w:themeColor="text1"/>
          <w:lang w:val="ru-RU"/>
        </w:rPr>
        <w:br/>
        <w:t>5.2. Стоимость определяется исходя из рыночной цены или по согласованию сторон.</w:t>
      </w:r>
      <w:r w:rsidRPr="008638B9">
        <w:rPr>
          <w:color w:val="000000" w:themeColor="text1"/>
          <w:lang w:val="ru-RU"/>
        </w:rPr>
        <w:br/>
        <w:t>5.3. За просрочку возврата оборудования начисляется штраф согласно п. 2.3.</w:t>
      </w:r>
    </w:p>
    <w:p w14:paraId="65CC38F6" w14:textId="77777777" w:rsidR="00061CF6" w:rsidRPr="008638B9" w:rsidRDefault="00271DB2">
      <w:pPr>
        <w:pStyle w:val="21"/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>6. Заключительные положения</w:t>
      </w:r>
    </w:p>
    <w:p w14:paraId="66B22010" w14:textId="77777777" w:rsidR="00061CF6" w:rsidRPr="008638B9" w:rsidRDefault="00271DB2">
      <w:pPr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>6.1. Настоящий договор вступает в силу с момента подписания Сторонами.</w:t>
      </w:r>
      <w:r w:rsidRPr="008638B9">
        <w:rPr>
          <w:color w:val="000000" w:themeColor="text1"/>
          <w:lang w:val="ru-RU"/>
        </w:rPr>
        <w:br/>
        <w:t>6.2. Все споры по настоящему договору решаются путём переговоров, а при недостижении согласия — в судебном порядке по месту нахождения Арендодателя.</w:t>
      </w:r>
      <w:r w:rsidRPr="008638B9">
        <w:rPr>
          <w:color w:val="000000" w:themeColor="text1"/>
          <w:lang w:val="ru-RU"/>
        </w:rPr>
        <w:br/>
        <w:t>6.3. Настоящий договор составлен в двух экземплярах, имеющих равную юридическую силу, по одному для каждой из Сторон.</w:t>
      </w:r>
    </w:p>
    <w:p w14:paraId="5A84F8D3" w14:textId="77777777" w:rsidR="00061CF6" w:rsidRPr="008638B9" w:rsidRDefault="00271DB2">
      <w:pPr>
        <w:pStyle w:val="21"/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>7. Реквизиты и подписи сторон</w:t>
      </w:r>
    </w:p>
    <w:tbl>
      <w:tblPr>
        <w:tblStyle w:val="aff0"/>
        <w:tblW w:w="0" w:type="auto"/>
        <w:tblCellSpacing w:w="2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16"/>
        <w:gridCol w:w="4319"/>
      </w:tblGrid>
      <w:tr w:rsidR="008638B9" w:rsidRPr="007C327F" w14:paraId="0B215BD2" w14:textId="77777777" w:rsidTr="00496A99">
        <w:trPr>
          <w:tblCellSpacing w:w="20" w:type="dxa"/>
        </w:trPr>
        <w:tc>
          <w:tcPr>
            <w:tcW w:w="4308" w:type="dxa"/>
          </w:tcPr>
          <w:p w14:paraId="700A8D47" w14:textId="71AE6DD1" w:rsidR="008638B9" w:rsidRPr="008638B9" w:rsidRDefault="008638B9" w:rsidP="00496A99">
            <w:pPr>
              <w:rPr>
                <w:color w:val="000000" w:themeColor="text1"/>
                <w:lang w:val="ru-RU"/>
              </w:rPr>
            </w:pPr>
            <w:r w:rsidRPr="008638B9">
              <w:rPr>
                <w:color w:val="000000" w:themeColor="text1"/>
                <w:lang w:val="ru-RU"/>
              </w:rPr>
              <w:t>Арендатор:</w:t>
            </w:r>
            <w:r w:rsidRPr="008638B9">
              <w:rPr>
                <w:color w:val="000000" w:themeColor="text1"/>
                <w:lang w:val="ru-RU"/>
              </w:rPr>
              <w:br/>
              <w:t>ФИО: ___________________________</w:t>
            </w:r>
            <w:r w:rsidRPr="008638B9">
              <w:rPr>
                <w:color w:val="000000" w:themeColor="text1"/>
                <w:lang w:val="ru-RU"/>
              </w:rPr>
              <w:br/>
              <w:t>Паспорт: серия _____ №_______</w:t>
            </w:r>
            <w:r w:rsidRPr="008638B9">
              <w:rPr>
                <w:color w:val="000000" w:themeColor="text1"/>
                <w:lang w:val="ru-RU"/>
              </w:rPr>
              <w:br/>
              <w:t>Выдан: _________________________</w:t>
            </w:r>
            <w:r w:rsidRPr="008638B9">
              <w:rPr>
                <w:color w:val="000000" w:themeColor="text1"/>
                <w:lang w:val="ru-RU"/>
              </w:rPr>
              <w:br/>
            </w:r>
            <w:proofErr w:type="spellStart"/>
            <w:r w:rsidRPr="008638B9">
              <w:rPr>
                <w:color w:val="000000" w:themeColor="text1"/>
                <w:lang w:val="ru-RU"/>
              </w:rPr>
              <w:t>эл.адрес</w:t>
            </w:r>
            <w:proofErr w:type="spellEnd"/>
            <w:r w:rsidRPr="008638B9">
              <w:rPr>
                <w:color w:val="000000" w:themeColor="text1"/>
                <w:lang w:val="ru-RU"/>
              </w:rPr>
              <w:t>: _______________________</w:t>
            </w:r>
            <w:r w:rsidRPr="008638B9">
              <w:rPr>
                <w:color w:val="000000" w:themeColor="text1"/>
                <w:lang w:val="ru-RU"/>
              </w:rPr>
              <w:br/>
              <w:t>Телефон: ______________________</w:t>
            </w:r>
          </w:p>
          <w:p w14:paraId="5FDAD61A" w14:textId="77777777" w:rsidR="008638B9" w:rsidRPr="008638B9" w:rsidRDefault="008638B9" w:rsidP="00496A99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4322" w:type="dxa"/>
          </w:tcPr>
          <w:p w14:paraId="4A8401CE" w14:textId="755E749F" w:rsidR="007C327F" w:rsidRPr="007C327F" w:rsidRDefault="008638B9" w:rsidP="007C327F">
            <w:pPr>
              <w:rPr>
                <w:rFonts w:cs="Times New Roman"/>
                <w:bCs/>
                <w:lang w:val="ru-RU"/>
              </w:rPr>
            </w:pPr>
            <w:r w:rsidRPr="008638B9">
              <w:rPr>
                <w:color w:val="000000" w:themeColor="text1"/>
                <w:lang w:val="ru-RU"/>
              </w:rPr>
              <w:t xml:space="preserve">Арендодатель: </w:t>
            </w:r>
            <w:r w:rsidR="0078568E" w:rsidRPr="008638B9">
              <w:rPr>
                <w:color w:val="000000" w:themeColor="text1"/>
                <w:lang w:val="ru-RU"/>
              </w:rPr>
              <w:t xml:space="preserve">ИП Морозов Степан </w:t>
            </w:r>
            <w:r w:rsidR="00E83A74" w:rsidRPr="008638B9">
              <w:rPr>
                <w:color w:val="000000" w:themeColor="text1"/>
                <w:lang w:val="ru-RU"/>
              </w:rPr>
              <w:t>Александрович</w:t>
            </w:r>
            <w:r w:rsidRPr="008638B9">
              <w:rPr>
                <w:color w:val="000000" w:themeColor="text1"/>
                <w:lang w:val="ru-RU"/>
              </w:rPr>
              <w:br/>
              <w:t xml:space="preserve">ИНН: </w:t>
            </w:r>
            <w:r w:rsidR="007C327F" w:rsidRPr="007C327F">
              <w:rPr>
                <w:rFonts w:cs="Times New Roman"/>
                <w:lang w:val="ru-RU"/>
              </w:rPr>
              <w:t>732894921492</w:t>
            </w:r>
            <w:r w:rsidRPr="008638B9">
              <w:rPr>
                <w:color w:val="000000" w:themeColor="text1"/>
                <w:lang w:val="ru-RU"/>
              </w:rPr>
              <w:br/>
              <w:t xml:space="preserve">ОГРНИП: </w:t>
            </w:r>
            <w:r w:rsidR="00B325E9" w:rsidRPr="00B325E9">
              <w:rPr>
                <w:rFonts w:cs="Times New Roman"/>
                <w:lang w:val="ru-RU"/>
              </w:rPr>
              <w:t>325730000050575</w:t>
            </w:r>
            <w:r w:rsidRPr="008638B9">
              <w:rPr>
                <w:color w:val="000000" w:themeColor="text1"/>
                <w:lang w:val="ru-RU"/>
              </w:rPr>
              <w:br/>
              <w:t xml:space="preserve">Юр. адрес: </w:t>
            </w:r>
            <w:r w:rsidR="007C327F" w:rsidRPr="007C327F">
              <w:rPr>
                <w:rFonts w:cs="Times New Roman"/>
                <w:lang w:val="ru-RU"/>
              </w:rPr>
              <w:t xml:space="preserve">109044, Российская Федерация, г. Москва, </w:t>
            </w:r>
            <w:proofErr w:type="spellStart"/>
            <w:r w:rsidR="007C327F" w:rsidRPr="007C327F">
              <w:rPr>
                <w:rFonts w:cs="Times New Roman"/>
                <w:lang w:val="ru-RU"/>
              </w:rPr>
              <w:t>вн.тер.г</w:t>
            </w:r>
            <w:proofErr w:type="spellEnd"/>
            <w:r w:rsidR="007C327F" w:rsidRPr="007C327F">
              <w:rPr>
                <w:rFonts w:cs="Times New Roman"/>
                <w:lang w:val="ru-RU"/>
              </w:rPr>
              <w:t xml:space="preserve">. муниципальный округ </w:t>
            </w:r>
            <w:proofErr w:type="spellStart"/>
            <w:r w:rsidR="007C327F" w:rsidRPr="007C327F">
              <w:rPr>
                <w:rFonts w:cs="Times New Roman"/>
                <w:lang w:val="ru-RU"/>
              </w:rPr>
              <w:t>Южнопортовый</w:t>
            </w:r>
            <w:proofErr w:type="spellEnd"/>
            <w:r w:rsidR="007C327F" w:rsidRPr="007C327F">
              <w:rPr>
                <w:rFonts w:cs="Times New Roman"/>
                <w:lang w:val="ru-RU"/>
              </w:rPr>
              <w:t xml:space="preserve">, пер. 3-й Крутицкий, д.11, </w:t>
            </w:r>
            <w:proofErr w:type="spellStart"/>
            <w:r w:rsidR="007C327F" w:rsidRPr="007C327F">
              <w:rPr>
                <w:rFonts w:cs="Times New Roman"/>
                <w:lang w:val="ru-RU"/>
              </w:rPr>
              <w:t>помещ</w:t>
            </w:r>
            <w:proofErr w:type="spellEnd"/>
            <w:r w:rsidR="007C327F" w:rsidRPr="007C327F">
              <w:rPr>
                <w:rFonts w:cs="Times New Roman"/>
                <w:lang w:val="ru-RU"/>
              </w:rPr>
              <w:t>. 7Н</w:t>
            </w:r>
          </w:p>
          <w:p w14:paraId="1F5125CC" w14:textId="4B81A5AE" w:rsidR="007C327F" w:rsidRDefault="007C327F" w:rsidP="007C327F">
            <w:pPr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</w:rPr>
              <w:t>Тел</w:t>
            </w:r>
            <w:r>
              <w:rPr>
                <w:rFonts w:cs="Times New Roman"/>
                <w:lang w:val="ru-RU"/>
              </w:rPr>
              <w:t>ефон</w:t>
            </w:r>
            <w:r w:rsidRPr="007C327F">
              <w:rPr>
                <w:rFonts w:cs="Times New Roman"/>
              </w:rPr>
              <w:t>:</w:t>
            </w:r>
            <w:r>
              <w:rPr>
                <w:rFonts w:cs="Times New Roman"/>
                <w:bCs/>
                <w:color w:val="000000"/>
              </w:rPr>
              <w:t xml:space="preserve"> 89061432967</w:t>
            </w:r>
          </w:p>
          <w:p w14:paraId="567EE81E" w14:textId="5D9BBC16" w:rsidR="007C327F" w:rsidRDefault="007C327F" w:rsidP="007C327F">
            <w:pPr>
              <w:rPr>
                <w:rFonts w:cs="Times New Roman"/>
              </w:rPr>
            </w:pPr>
            <w:r>
              <w:rPr>
                <w:rFonts w:cs="Times New Roman"/>
              </w:rPr>
              <w:t>E-Mail</w:t>
            </w:r>
            <w:r w:rsidRPr="007C327F">
              <w:rPr>
                <w:rFonts w:cs="Times New Roman"/>
              </w:rPr>
              <w:t>:</w:t>
            </w:r>
            <w:r>
              <w:rPr>
                <w:rFonts w:cs="Times New Roman"/>
                <w:b/>
              </w:rPr>
              <w:t xml:space="preserve"> </w:t>
            </w:r>
            <w:hyperlink r:id="rId6" w:history="1">
              <w:r>
                <w:rPr>
                  <w:rStyle w:val="aff8"/>
                  <w:rFonts w:cs="Times New Roman"/>
                </w:rPr>
                <w:t>stepan-morozov-04@mail.ru</w:t>
              </w:r>
            </w:hyperlink>
          </w:p>
          <w:p w14:paraId="69548047" w14:textId="45461513" w:rsidR="008638B9" w:rsidRPr="007C327F" w:rsidRDefault="008638B9" w:rsidP="00496A99">
            <w:pPr>
              <w:rPr>
                <w:color w:val="000000" w:themeColor="text1"/>
              </w:rPr>
            </w:pPr>
          </w:p>
          <w:p w14:paraId="69CA2604" w14:textId="77777777" w:rsidR="008638B9" w:rsidRPr="007C327F" w:rsidRDefault="008638B9" w:rsidP="00496A99">
            <w:pPr>
              <w:rPr>
                <w:color w:val="000000" w:themeColor="text1"/>
              </w:rPr>
            </w:pPr>
          </w:p>
        </w:tc>
      </w:tr>
    </w:tbl>
    <w:p w14:paraId="5E4A6D42" w14:textId="19CC3E24" w:rsidR="00061CF6" w:rsidRPr="008638B9" w:rsidRDefault="008638B9">
      <w:pPr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>Подписи сторон:</w:t>
      </w:r>
      <w:r w:rsidR="00271DB2" w:rsidRPr="008638B9">
        <w:rPr>
          <w:color w:val="000000" w:themeColor="text1"/>
          <w:lang w:val="ru-RU"/>
        </w:rPr>
        <w:br/>
      </w:r>
    </w:p>
    <w:p w14:paraId="684E55FD" w14:textId="61728DE3" w:rsidR="00061CF6" w:rsidRPr="008638B9" w:rsidRDefault="00271DB2">
      <w:pPr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>Арендодатель _____________ /</w:t>
      </w:r>
      <w:r w:rsidR="008638B9" w:rsidRPr="008638B9">
        <w:rPr>
          <w:color w:val="000000" w:themeColor="text1"/>
          <w:lang w:val="ru-RU"/>
        </w:rPr>
        <w:t>Морозов С.А.</w:t>
      </w:r>
      <w:r w:rsidRPr="008638B9">
        <w:rPr>
          <w:color w:val="000000" w:themeColor="text1"/>
          <w:lang w:val="ru-RU"/>
        </w:rPr>
        <w:t>/</w:t>
      </w:r>
    </w:p>
    <w:p w14:paraId="2045C306" w14:textId="77777777" w:rsidR="00061CF6" w:rsidRPr="008638B9" w:rsidRDefault="00271DB2">
      <w:pPr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>Арендатор ________________ /_____________/</w:t>
      </w:r>
    </w:p>
    <w:p w14:paraId="2F57772D" w14:textId="77777777" w:rsidR="00061CF6" w:rsidRPr="008638B9" w:rsidRDefault="00271DB2">
      <w:pPr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br w:type="page"/>
      </w:r>
    </w:p>
    <w:p w14:paraId="4983C374" w14:textId="77777777" w:rsidR="00061CF6" w:rsidRPr="008638B9" w:rsidRDefault="00271DB2">
      <w:pPr>
        <w:pStyle w:val="1"/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lastRenderedPageBreak/>
        <w:t>Приложение №1</w:t>
      </w:r>
      <w:r w:rsidRPr="008638B9">
        <w:rPr>
          <w:color w:val="000000" w:themeColor="text1"/>
          <w:lang w:val="ru-RU"/>
        </w:rPr>
        <w:br/>
        <w:t>Акт приёма-передачи оборудования</w:t>
      </w:r>
    </w:p>
    <w:p w14:paraId="5EEE0544" w14:textId="161292CB" w:rsidR="00061CF6" w:rsidRPr="008638B9" w:rsidRDefault="00271DB2">
      <w:pPr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>г. Санкт-Петербург</w:t>
      </w:r>
      <w:r w:rsidRPr="008638B9">
        <w:rPr>
          <w:color w:val="000000" w:themeColor="text1"/>
          <w:lang w:val="ru-RU"/>
        </w:rPr>
        <w:br/>
        <w:t>«___» __________ 20___ г.</w:t>
      </w:r>
    </w:p>
    <w:p w14:paraId="6C4CF085" w14:textId="73FE26CA" w:rsidR="00061CF6" w:rsidRDefault="00271DB2">
      <w:pPr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 xml:space="preserve">Мы, нижеподписавшиеся, Арендодатель — ИП </w:t>
      </w:r>
      <w:r w:rsidR="008638B9" w:rsidRPr="008638B9">
        <w:rPr>
          <w:color w:val="000000" w:themeColor="text1"/>
          <w:lang w:val="ru-RU"/>
        </w:rPr>
        <w:t>Морозов Степан Александрович</w:t>
      </w:r>
      <w:r w:rsidRPr="008638B9">
        <w:rPr>
          <w:color w:val="000000" w:themeColor="text1"/>
          <w:lang w:val="ru-RU"/>
        </w:rPr>
        <w:t>, и Арендатор — ____________________________, составили настоящий акт о том, что Арендодатель передал, а Арендатор принял в аренду следующее оборудование: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269"/>
        <w:gridCol w:w="1605"/>
        <w:gridCol w:w="1801"/>
        <w:gridCol w:w="1810"/>
      </w:tblGrid>
      <w:tr w:rsidR="00A477F6" w14:paraId="1D7F713D" w14:textId="77777777" w:rsidTr="00A477F6">
        <w:tc>
          <w:tcPr>
            <w:tcW w:w="2269" w:type="dxa"/>
          </w:tcPr>
          <w:p w14:paraId="08D1EB01" w14:textId="60706CD0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Наименование оборудования</w:t>
            </w:r>
          </w:p>
        </w:tc>
        <w:tc>
          <w:tcPr>
            <w:tcW w:w="1605" w:type="dxa"/>
          </w:tcPr>
          <w:p w14:paraId="783127AD" w14:textId="2B69E094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Количество </w:t>
            </w:r>
          </w:p>
        </w:tc>
        <w:tc>
          <w:tcPr>
            <w:tcW w:w="1801" w:type="dxa"/>
          </w:tcPr>
          <w:p w14:paraId="10CC1F65" w14:textId="047F9411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Состояние </w:t>
            </w:r>
          </w:p>
        </w:tc>
        <w:tc>
          <w:tcPr>
            <w:tcW w:w="1810" w:type="dxa"/>
          </w:tcPr>
          <w:p w14:paraId="01DD2FCD" w14:textId="01F2E0BB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Стоимость утраты</w:t>
            </w:r>
          </w:p>
        </w:tc>
      </w:tr>
      <w:tr w:rsidR="00A477F6" w14:paraId="7D334A56" w14:textId="77777777" w:rsidTr="00A477F6">
        <w:tc>
          <w:tcPr>
            <w:tcW w:w="2269" w:type="dxa"/>
          </w:tcPr>
          <w:p w14:paraId="3D27F99E" w14:textId="1A1DD6E8" w:rsidR="00A477F6" w:rsidRDefault="00A477F6">
            <w:pPr>
              <w:rPr>
                <w:color w:val="000000" w:themeColor="text1"/>
                <w:lang w:val="ru-RU"/>
              </w:rPr>
            </w:pPr>
            <w:r w:rsidRPr="00B325E9">
              <w:rPr>
                <w:color w:val="000000" w:themeColor="text1"/>
                <w:lang w:val="ru-RU"/>
              </w:rPr>
              <w:t>Колба</w:t>
            </w:r>
          </w:p>
        </w:tc>
        <w:tc>
          <w:tcPr>
            <w:tcW w:w="1605" w:type="dxa"/>
          </w:tcPr>
          <w:p w14:paraId="41A005AE" w14:textId="0751FA8D" w:rsidR="00A477F6" w:rsidRDefault="00A477F6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801" w:type="dxa"/>
          </w:tcPr>
          <w:p w14:paraId="3306B18A" w14:textId="004EF591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исправное</w:t>
            </w:r>
          </w:p>
        </w:tc>
        <w:tc>
          <w:tcPr>
            <w:tcW w:w="1810" w:type="dxa"/>
          </w:tcPr>
          <w:p w14:paraId="22D5BFFE" w14:textId="450B1D60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1500</w:t>
            </w:r>
          </w:p>
        </w:tc>
      </w:tr>
      <w:tr w:rsidR="00A477F6" w14:paraId="45B64984" w14:textId="77777777" w:rsidTr="00A477F6">
        <w:tc>
          <w:tcPr>
            <w:tcW w:w="2269" w:type="dxa"/>
          </w:tcPr>
          <w:p w14:paraId="33B7C7FE" w14:textId="2460325D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Шахта кальяна</w:t>
            </w:r>
          </w:p>
        </w:tc>
        <w:tc>
          <w:tcPr>
            <w:tcW w:w="1605" w:type="dxa"/>
          </w:tcPr>
          <w:p w14:paraId="2C8033C4" w14:textId="442431DE" w:rsidR="00A477F6" w:rsidRDefault="00A477F6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801" w:type="dxa"/>
          </w:tcPr>
          <w:p w14:paraId="4D4EAD89" w14:textId="05C16751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исправное</w:t>
            </w:r>
          </w:p>
        </w:tc>
        <w:tc>
          <w:tcPr>
            <w:tcW w:w="1810" w:type="dxa"/>
          </w:tcPr>
          <w:p w14:paraId="5E64379C" w14:textId="775523A3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6000</w:t>
            </w:r>
          </w:p>
        </w:tc>
      </w:tr>
      <w:tr w:rsidR="00A477F6" w14:paraId="5B097B4D" w14:textId="77777777" w:rsidTr="00A477F6">
        <w:tc>
          <w:tcPr>
            <w:tcW w:w="2269" w:type="dxa"/>
          </w:tcPr>
          <w:p w14:paraId="7D2F31BA" w14:textId="0B68F62D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Металлическое блюдце</w:t>
            </w:r>
          </w:p>
        </w:tc>
        <w:tc>
          <w:tcPr>
            <w:tcW w:w="1605" w:type="dxa"/>
          </w:tcPr>
          <w:p w14:paraId="1693B88A" w14:textId="1A39B41A" w:rsidR="00A477F6" w:rsidRDefault="00A477F6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801" w:type="dxa"/>
          </w:tcPr>
          <w:p w14:paraId="3C1B454C" w14:textId="67A54C77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исправное</w:t>
            </w:r>
          </w:p>
        </w:tc>
        <w:tc>
          <w:tcPr>
            <w:tcW w:w="1810" w:type="dxa"/>
          </w:tcPr>
          <w:p w14:paraId="7D3E532A" w14:textId="1B0520EE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1000</w:t>
            </w:r>
          </w:p>
        </w:tc>
      </w:tr>
      <w:tr w:rsidR="00A477F6" w14:paraId="3D214294" w14:textId="77777777" w:rsidTr="00A477F6">
        <w:tc>
          <w:tcPr>
            <w:tcW w:w="2269" w:type="dxa"/>
          </w:tcPr>
          <w:p w14:paraId="15CC1B5B" w14:textId="748A0762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чаша</w:t>
            </w:r>
          </w:p>
        </w:tc>
        <w:tc>
          <w:tcPr>
            <w:tcW w:w="1605" w:type="dxa"/>
          </w:tcPr>
          <w:p w14:paraId="5242387E" w14:textId="67B41078" w:rsidR="00A477F6" w:rsidRDefault="00A477F6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801" w:type="dxa"/>
          </w:tcPr>
          <w:p w14:paraId="517E09B9" w14:textId="4B735A5B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исправное</w:t>
            </w:r>
          </w:p>
        </w:tc>
        <w:tc>
          <w:tcPr>
            <w:tcW w:w="1810" w:type="dxa"/>
          </w:tcPr>
          <w:p w14:paraId="6B47D0C7" w14:textId="07CBCA6A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1000</w:t>
            </w:r>
          </w:p>
        </w:tc>
      </w:tr>
      <w:tr w:rsidR="00A477F6" w14:paraId="3763C9AD" w14:textId="77777777" w:rsidTr="00A477F6">
        <w:tc>
          <w:tcPr>
            <w:tcW w:w="2269" w:type="dxa"/>
          </w:tcPr>
          <w:p w14:paraId="4003EAFA" w14:textId="4414C433" w:rsidR="00A477F6" w:rsidRDefault="00A477F6">
            <w:pPr>
              <w:rPr>
                <w:color w:val="000000" w:themeColor="text1"/>
                <w:lang w:val="ru-RU"/>
              </w:rPr>
            </w:pPr>
            <w:proofErr w:type="spellStart"/>
            <w:r>
              <w:rPr>
                <w:color w:val="000000" w:themeColor="text1"/>
                <w:lang w:val="ru-RU"/>
              </w:rPr>
              <w:t>калауд</w:t>
            </w:r>
            <w:proofErr w:type="spellEnd"/>
          </w:p>
        </w:tc>
        <w:tc>
          <w:tcPr>
            <w:tcW w:w="1605" w:type="dxa"/>
          </w:tcPr>
          <w:p w14:paraId="715A5009" w14:textId="56FC8F87" w:rsidR="00A477F6" w:rsidRDefault="00A477F6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801" w:type="dxa"/>
          </w:tcPr>
          <w:p w14:paraId="30BD5398" w14:textId="235E28D5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исправное</w:t>
            </w:r>
          </w:p>
        </w:tc>
        <w:tc>
          <w:tcPr>
            <w:tcW w:w="1810" w:type="dxa"/>
          </w:tcPr>
          <w:p w14:paraId="6A3CBE77" w14:textId="0AC70587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500</w:t>
            </w:r>
          </w:p>
        </w:tc>
      </w:tr>
      <w:tr w:rsidR="00A477F6" w14:paraId="47B9AE17" w14:textId="77777777" w:rsidTr="00A477F6">
        <w:tc>
          <w:tcPr>
            <w:tcW w:w="2269" w:type="dxa"/>
          </w:tcPr>
          <w:p w14:paraId="0A3CC1A6" w14:textId="6BB980EA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щипцы</w:t>
            </w:r>
          </w:p>
        </w:tc>
        <w:tc>
          <w:tcPr>
            <w:tcW w:w="1605" w:type="dxa"/>
          </w:tcPr>
          <w:p w14:paraId="57DDC1F0" w14:textId="52F0476E" w:rsidR="00A477F6" w:rsidRDefault="00A477F6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801" w:type="dxa"/>
          </w:tcPr>
          <w:p w14:paraId="7165FCB6" w14:textId="6E5129B3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исправное</w:t>
            </w:r>
          </w:p>
        </w:tc>
        <w:tc>
          <w:tcPr>
            <w:tcW w:w="1810" w:type="dxa"/>
          </w:tcPr>
          <w:p w14:paraId="709CBADD" w14:textId="12B4BC3B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300</w:t>
            </w:r>
          </w:p>
        </w:tc>
      </w:tr>
      <w:tr w:rsidR="00A477F6" w14:paraId="6B6AC753" w14:textId="77777777" w:rsidTr="00A477F6">
        <w:tc>
          <w:tcPr>
            <w:tcW w:w="2269" w:type="dxa"/>
          </w:tcPr>
          <w:p w14:paraId="6CFC0175" w14:textId="4E1FB887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Металлическая сетка</w:t>
            </w:r>
          </w:p>
        </w:tc>
        <w:tc>
          <w:tcPr>
            <w:tcW w:w="1605" w:type="dxa"/>
          </w:tcPr>
          <w:p w14:paraId="1AD0DB25" w14:textId="4C6CFFAB" w:rsidR="00A477F6" w:rsidRDefault="00A477F6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801" w:type="dxa"/>
          </w:tcPr>
          <w:p w14:paraId="5973D4CF" w14:textId="3AB9AC51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исправное</w:t>
            </w:r>
          </w:p>
        </w:tc>
        <w:tc>
          <w:tcPr>
            <w:tcW w:w="1810" w:type="dxa"/>
          </w:tcPr>
          <w:p w14:paraId="4BB7F625" w14:textId="77BCFB0F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900</w:t>
            </w:r>
          </w:p>
        </w:tc>
      </w:tr>
      <w:tr w:rsidR="00A477F6" w14:paraId="4DAE9F17" w14:textId="77777777" w:rsidTr="00A477F6">
        <w:tc>
          <w:tcPr>
            <w:tcW w:w="2269" w:type="dxa"/>
          </w:tcPr>
          <w:p w14:paraId="3958814C" w14:textId="7858FA71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сумка</w:t>
            </w:r>
          </w:p>
        </w:tc>
        <w:tc>
          <w:tcPr>
            <w:tcW w:w="1605" w:type="dxa"/>
          </w:tcPr>
          <w:p w14:paraId="13650B64" w14:textId="6A9F6807" w:rsidR="00A477F6" w:rsidRDefault="00A477F6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1801" w:type="dxa"/>
          </w:tcPr>
          <w:p w14:paraId="2672B972" w14:textId="001475AC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исправное</w:t>
            </w:r>
          </w:p>
        </w:tc>
        <w:tc>
          <w:tcPr>
            <w:tcW w:w="1810" w:type="dxa"/>
          </w:tcPr>
          <w:p w14:paraId="1A411425" w14:textId="1E9B43DA" w:rsidR="00A477F6" w:rsidRDefault="00A477F6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2000</w:t>
            </w:r>
          </w:p>
        </w:tc>
      </w:tr>
    </w:tbl>
    <w:p w14:paraId="0AC00E83" w14:textId="77777777" w:rsidR="00061CF6" w:rsidRPr="008638B9" w:rsidRDefault="00271DB2">
      <w:pPr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br/>
        <w:t>Оборудование передано в исправном и чистом состоянии.</w:t>
      </w:r>
      <w:r w:rsidRPr="008638B9">
        <w:rPr>
          <w:color w:val="000000" w:themeColor="text1"/>
          <w:lang w:val="ru-RU"/>
        </w:rPr>
        <w:br/>
      </w:r>
    </w:p>
    <w:p w14:paraId="04F96D2B" w14:textId="2DB09B2B" w:rsidR="00061CF6" w:rsidRPr="008638B9" w:rsidRDefault="00271DB2">
      <w:pPr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>Подписи сторон:</w:t>
      </w:r>
    </w:p>
    <w:p w14:paraId="6FDDB939" w14:textId="78DABFDA" w:rsidR="00061CF6" w:rsidRPr="008638B9" w:rsidRDefault="00271DB2">
      <w:pPr>
        <w:rPr>
          <w:color w:val="000000" w:themeColor="text1"/>
          <w:lang w:val="ru-RU"/>
        </w:rPr>
      </w:pPr>
      <w:r w:rsidRPr="008638B9">
        <w:rPr>
          <w:color w:val="000000" w:themeColor="text1"/>
          <w:lang w:val="ru-RU"/>
        </w:rPr>
        <w:t>Арендодатель _____________ /</w:t>
      </w:r>
      <w:r w:rsidR="00B325E9">
        <w:rPr>
          <w:color w:val="000000" w:themeColor="text1"/>
          <w:lang w:val="ru-RU"/>
        </w:rPr>
        <w:t>Морозов С.А.</w:t>
      </w:r>
      <w:r w:rsidR="00B325E9" w:rsidRPr="008638B9">
        <w:rPr>
          <w:color w:val="000000" w:themeColor="text1"/>
          <w:lang w:val="ru-RU"/>
        </w:rPr>
        <w:t xml:space="preserve"> </w:t>
      </w:r>
      <w:r w:rsidRPr="008638B9">
        <w:rPr>
          <w:color w:val="000000" w:themeColor="text1"/>
          <w:lang w:val="ru-RU"/>
        </w:rPr>
        <w:t>/</w:t>
      </w:r>
    </w:p>
    <w:p w14:paraId="2817BF29" w14:textId="35A5290F" w:rsidR="00061CF6" w:rsidRDefault="00271DB2">
      <w:pPr>
        <w:rPr>
          <w:color w:val="000000" w:themeColor="text1"/>
          <w:lang w:val="ru-RU"/>
        </w:rPr>
      </w:pPr>
      <w:r w:rsidRPr="00B325E9">
        <w:rPr>
          <w:color w:val="000000" w:themeColor="text1"/>
          <w:lang w:val="ru-RU"/>
        </w:rPr>
        <w:t>Арендатор ________________ /________</w:t>
      </w:r>
      <w:r w:rsidR="00B325E9" w:rsidRPr="00B325E9">
        <w:rPr>
          <w:color w:val="000000" w:themeColor="text1"/>
          <w:lang w:val="ru-RU"/>
        </w:rPr>
        <w:t>________</w:t>
      </w:r>
      <w:r w:rsidRPr="00B325E9">
        <w:rPr>
          <w:color w:val="000000" w:themeColor="text1"/>
          <w:lang w:val="ru-RU"/>
        </w:rPr>
        <w:t>_____/</w:t>
      </w:r>
    </w:p>
    <w:p w14:paraId="22AD0241" w14:textId="7EAA464C" w:rsidR="00A477F6" w:rsidRDefault="00A477F6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----------------------------------------------------------------------------------------------------------------------</w:t>
      </w:r>
    </w:p>
    <w:p w14:paraId="43E68C89" w14:textId="2F2FB71B" w:rsidR="00A477F6" w:rsidRDefault="00A477F6" w:rsidP="00A477F6">
      <w:pPr>
        <w:rPr>
          <w:lang w:val="ru-RU"/>
        </w:rPr>
      </w:pPr>
      <w:r w:rsidRPr="00A477F6">
        <w:rPr>
          <w:rFonts w:asciiTheme="majorHAnsi" w:hAnsiTheme="majorHAnsi" w:cstheme="majorHAnsi"/>
          <w:b/>
          <w:bCs/>
          <w:sz w:val="28"/>
          <w:szCs w:val="28"/>
          <w:lang w:val="ru-RU"/>
        </w:rPr>
        <w:t>Акт возврата оборудования</w:t>
      </w:r>
      <w:r w:rsidRPr="00A477F6">
        <w:rPr>
          <w:lang w:val="ru-RU"/>
        </w:rPr>
        <w:br/>
        <w:t xml:space="preserve">г. Санкт-Петербург                                                              </w:t>
      </w:r>
      <w:proofErr w:type="gramStart"/>
      <w:r w:rsidRPr="00A477F6">
        <w:rPr>
          <w:lang w:val="ru-RU"/>
        </w:rPr>
        <w:t xml:space="preserve">   «</w:t>
      </w:r>
      <w:proofErr w:type="gramEnd"/>
      <w:r w:rsidRPr="00A477F6">
        <w:rPr>
          <w:lang w:val="ru-RU"/>
        </w:rPr>
        <w:t>___» __________ 2025 г.</w:t>
      </w:r>
    </w:p>
    <w:p w14:paraId="58876394" w14:textId="77777777" w:rsidR="00A477F6" w:rsidRDefault="00A477F6" w:rsidP="00A477F6">
      <w:pPr>
        <w:rPr>
          <w:lang w:val="ru-RU"/>
        </w:rPr>
      </w:pPr>
      <w:r w:rsidRPr="00A477F6">
        <w:rPr>
          <w:lang w:val="ru-RU"/>
        </w:rPr>
        <w:br/>
        <w:t>Мы, нижеподписавшиеся:</w:t>
      </w:r>
    </w:p>
    <w:p w14:paraId="4EFF0AD6" w14:textId="619627F2" w:rsidR="00A477F6" w:rsidRPr="00A477F6" w:rsidRDefault="00A477F6" w:rsidP="00A477F6">
      <w:pPr>
        <w:rPr>
          <w:lang w:val="ru-RU"/>
        </w:rPr>
      </w:pPr>
      <w:r w:rsidRPr="00A477F6">
        <w:rPr>
          <w:lang w:val="ru-RU"/>
        </w:rPr>
        <w:br/>
      </w:r>
      <w:r w:rsidRPr="008638B9">
        <w:rPr>
          <w:color w:val="000000" w:themeColor="text1"/>
          <w:lang w:val="ru-RU"/>
        </w:rPr>
        <w:t>Арендодатель _____________ /</w:t>
      </w:r>
      <w:r>
        <w:rPr>
          <w:color w:val="000000" w:themeColor="text1"/>
          <w:lang w:val="ru-RU"/>
        </w:rPr>
        <w:t>Морозов С.А.</w:t>
      </w:r>
      <w:r w:rsidRPr="008638B9">
        <w:rPr>
          <w:color w:val="000000" w:themeColor="text1"/>
          <w:lang w:val="ru-RU"/>
        </w:rPr>
        <w:t xml:space="preserve"> /</w:t>
      </w:r>
    </w:p>
    <w:p w14:paraId="26C95D72" w14:textId="77777777" w:rsidR="00A477F6" w:rsidRDefault="00A477F6">
      <w:pPr>
        <w:rPr>
          <w:color w:val="000000" w:themeColor="text1"/>
          <w:lang w:val="ru-RU"/>
        </w:rPr>
      </w:pPr>
      <w:r w:rsidRPr="00B325E9">
        <w:rPr>
          <w:color w:val="000000" w:themeColor="text1"/>
          <w:lang w:val="ru-RU"/>
        </w:rPr>
        <w:t>Арендатор ________________ /_____________________/</w:t>
      </w:r>
    </w:p>
    <w:p w14:paraId="3C02A3DC" w14:textId="510D2BAC" w:rsidR="00A477F6" w:rsidRPr="00B325E9" w:rsidRDefault="00A477F6">
      <w:pPr>
        <w:rPr>
          <w:color w:val="000000" w:themeColor="text1"/>
          <w:lang w:val="ru-RU"/>
        </w:rPr>
      </w:pPr>
      <w:r w:rsidRPr="00A477F6">
        <w:rPr>
          <w:lang w:val="ru-RU"/>
        </w:rPr>
        <w:br/>
        <w:t>составили настоящий Акт о том, что Арендатор возвратил, а Арендодатель принял имущество (оборудование)</w:t>
      </w:r>
    </w:p>
    <w:sectPr w:rsidR="00A477F6" w:rsidRPr="00B325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1CF6"/>
    <w:rsid w:val="0015074B"/>
    <w:rsid w:val="00271DB2"/>
    <w:rsid w:val="0029639D"/>
    <w:rsid w:val="00326F90"/>
    <w:rsid w:val="00722A99"/>
    <w:rsid w:val="0078568E"/>
    <w:rsid w:val="007C327F"/>
    <w:rsid w:val="008009C6"/>
    <w:rsid w:val="008638B9"/>
    <w:rsid w:val="00A477F6"/>
    <w:rsid w:val="00AA1D8D"/>
    <w:rsid w:val="00B325E9"/>
    <w:rsid w:val="00B47730"/>
    <w:rsid w:val="00CB0664"/>
    <w:rsid w:val="00E83A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2FCC7"/>
  <w14:defaultImageDpi w14:val="300"/>
  <w15:docId w15:val="{02F5678C-7DCE-4D53-8D1E-8B8D4BB4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semiHidden/>
    <w:unhideWhenUsed/>
    <w:rsid w:val="007C32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pan-morozov-04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Степан Морозов</cp:lastModifiedBy>
  <cp:revision>3</cp:revision>
  <dcterms:created xsi:type="dcterms:W3CDTF">2025-09-27T11:43:00Z</dcterms:created>
  <dcterms:modified xsi:type="dcterms:W3CDTF">2025-09-27T11:58:00Z</dcterms:modified>
  <cp:category/>
</cp:coreProperties>
</file>